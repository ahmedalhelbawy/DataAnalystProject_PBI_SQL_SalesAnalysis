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115" w:type="dxa"/>
          <w:right w:w="115" w:type="dxa"/>
        </w:tblCellMar>
        <w:tblLook w:val="0600" w:firstRow="0" w:lastRow="0" w:firstColumn="0" w:lastColumn="0" w:noHBand="1" w:noVBand="1"/>
      </w:tblPr>
      <w:tblGrid>
        <w:gridCol w:w="345"/>
        <w:gridCol w:w="4953"/>
        <w:gridCol w:w="4062"/>
      </w:tblGrid>
      <w:tr w:rsidR="002D77F8" w:rsidTr="54119FFA" w14:paraId="159400D7" w14:textId="77777777">
        <w:trPr>
          <w:trHeight w:val="1530"/>
        </w:trPr>
        <w:tc>
          <w:tcPr>
            <w:tcW w:w="345" w:type="dxa"/>
            <w:tcMar/>
          </w:tcPr>
          <w:p w:rsidR="002D77F8" w:rsidP="002D77F8" w:rsidRDefault="002D77F8" w14:paraId="297834D8" w14:textId="77777777">
            <w:pPr>
              <w:pStyle w:val="RecipientAddress"/>
            </w:pPr>
          </w:p>
        </w:tc>
        <w:tc>
          <w:tcPr>
            <w:tcW w:w="4953" w:type="dxa"/>
            <w:tcMar/>
          </w:tcPr>
          <w:p w:rsidR="002D77F8" w:rsidP="002D77F8" w:rsidRDefault="002D77F8" w14:paraId="07831917" w14:textId="66ECE774">
            <w:pPr>
              <w:pStyle w:val="RecipientAddress"/>
            </w:pPr>
          </w:p>
        </w:tc>
        <w:tc>
          <w:tcPr>
            <w:tcW w:w="4062" w:type="dxa"/>
            <w:tcMar/>
            <w:vAlign w:val="center"/>
          </w:tcPr>
          <w:p w:rsidRPr="00B574B2" w:rsidR="002D77F8" w:rsidP="00B574B2" w:rsidRDefault="00C87004" w14:paraId="4B663789" w14:textId="0D7BA32B">
            <w:pPr>
              <w:pStyle w:val="SenderName"/>
              <w:jc w:val="right"/>
              <w:rPr>
                <w:rFonts w:asciiTheme="minorHAnsi" w:hAnsiTheme="minorHAnsi"/>
                <w:b w:val="0"/>
                <w:color w:val="auto"/>
              </w:rPr>
            </w:pPr>
            <w:sdt>
              <w:sdtPr>
                <w:id w:val="132277233"/>
                <w:placeholder>
                  <w:docPart w:val="7AEF699E70A940C78E77CE86B9B9850E"/>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t>Ahmed  Elhelbawy</w:t>
                </w:r>
              </w:sdtContent>
            </w:sdt>
          </w:p>
          <w:p w:rsidRPr="00331278" w:rsidR="002D77F8" w:rsidP="00B574B2" w:rsidRDefault="00C87004" w14:paraId="0ABF7770" w14:textId="0CF10D53">
            <w:pPr>
              <w:pStyle w:val="SenderAddress"/>
            </w:pPr>
            <w:r w:rsidRPr="54119FFA" w:rsidR="5FEF9C36">
              <w:rPr>
                <w:noProof w:val="0"/>
                <w:lang w:val="en-US"/>
              </w:rPr>
              <w:t>Seksyen</w:t>
            </w:r>
            <w:r w:rsidRPr="54119FFA" w:rsidR="5FEF9C36">
              <w:rPr>
                <w:noProof w:val="0"/>
                <w:lang w:val="en-US"/>
              </w:rPr>
              <w:t xml:space="preserve"> 14 </w:t>
            </w:r>
            <w:r w:rsidRPr="54119FFA" w:rsidR="5FEF9C36">
              <w:rPr>
                <w:noProof w:val="0"/>
                <w:lang w:val="en-US"/>
              </w:rPr>
              <w:t>Petaling</w:t>
            </w:r>
            <w:r w:rsidRPr="54119FFA" w:rsidR="5FEF9C36">
              <w:rPr>
                <w:noProof w:val="0"/>
                <w:lang w:val="en-US"/>
              </w:rPr>
              <w:t xml:space="preserve"> Jaya, </w:t>
            </w:r>
          </w:p>
          <w:p w:rsidRPr="00331278" w:rsidR="002D77F8" w:rsidP="00B574B2" w:rsidRDefault="00C87004" w14:paraId="2B6D54BE" w14:textId="002E6295">
            <w:pPr>
              <w:pStyle w:val="SenderAddress"/>
            </w:pPr>
            <w:r w:rsidRPr="54119FFA" w:rsidR="5FEF9C36">
              <w:rPr>
                <w:noProof w:val="0"/>
                <w:lang w:val="en-US"/>
              </w:rPr>
              <w:t>46100, Selangor,Malaysia</w:t>
            </w:r>
          </w:p>
          <w:p w:rsidR="002D77F8" w:rsidP="00B574B2" w:rsidRDefault="00C87004" w14:paraId="1C58CBED" w14:textId="35C33228">
            <w:pPr>
              <w:pStyle w:val="SenderAddress"/>
            </w:pPr>
            <w:sdt>
              <w:sdtPr>
                <w:id w:val="-1286502143"/>
                <w15:appearance w15:val="hidden"/>
                <w:temporary/>
                <w:showingPlcHdr/>
                <w:placeholder>
                  <w:docPart w:val="66936194866B495F94412734576328EE"/>
                </w:placeholder>
              </w:sdtPr>
              <w:sdtContent>
                <w:r w:rsidR="00B574B2">
                  <w:rPr/>
                  <w:t>Phone:</w:t>
                </w:r>
              </w:sdtContent>
            </w:sdt>
            <w:r w:rsidR="00B574B2">
              <w:rPr/>
              <w:t xml:space="preserve"> </w:t>
            </w:r>
            <w:r w:rsidR="67450221">
              <w:rPr/>
              <w:t>+60182829442</w:t>
            </w:r>
          </w:p>
        </w:tc>
      </w:tr>
      <w:tr w:rsidR="002D77F8" w:rsidTr="54119FFA" w14:paraId="4FA9B5C7" w14:textId="77777777">
        <w:trPr>
          <w:trHeight w:val="300"/>
        </w:trPr>
        <w:tc>
          <w:tcPr>
            <w:tcW w:w="345" w:type="dxa"/>
            <w:tcMar/>
            <w:vAlign w:val="center"/>
          </w:tcPr>
          <w:p w:rsidRPr="0078101E" w:rsidR="002D77F8" w:rsidP="54119FFA" w:rsidRDefault="002509FB" w14:paraId="4719FCB8" w14:noSpellErr="1" w14:textId="7C5C7BB0">
            <w:pPr>
              <w:pStyle w:val="Arrow"/>
              <w:rPr>
                <w:rFonts w:ascii="Wingdings 3" w:hAnsi="Wingdings 3" w:eastAsia="Wingdings 3" w:cs="Wingdings 3"/>
              </w:rPr>
            </w:pPr>
          </w:p>
        </w:tc>
        <w:tc>
          <w:tcPr>
            <w:tcW w:w="4953" w:type="dxa"/>
            <w:tcMar/>
            <w:vAlign w:val="center"/>
          </w:tcPr>
          <w:p w:rsidRPr="0078101E" w:rsidR="00D44343" w:rsidP="0078101E" w:rsidRDefault="00C87004" w14:paraId="145C8A79" w14:noSpellErr="1" w14:textId="42C44CEB">
            <w:pPr>
              <w:pStyle w:val="RecipientName"/>
            </w:pPr>
          </w:p>
        </w:tc>
        <w:tc>
          <w:tcPr>
            <w:tcW w:w="4062" w:type="dxa"/>
            <w:tcMar/>
            <w:vAlign w:val="center"/>
          </w:tcPr>
          <w:p w:rsidR="002D77F8" w:rsidP="00B574B2" w:rsidRDefault="002D77F8" w14:paraId="3D39060B" w14:textId="77777777">
            <w:pPr>
              <w:pStyle w:val="RecipientName"/>
            </w:pPr>
          </w:p>
        </w:tc>
      </w:tr>
      <w:tr w:rsidR="00EA21EF" w:rsidTr="54119FFA" w14:paraId="0C35AFD7" w14:textId="77777777">
        <w:trPr>
          <w:trHeight w:val="675"/>
        </w:trPr>
        <w:tc>
          <w:tcPr>
            <w:tcW w:w="9360" w:type="dxa"/>
            <w:gridSpan w:val="3"/>
            <w:tcBorders>
              <w:top w:val="dashed" w:color="808080" w:themeColor="background1" w:themeShade="80" w:sz="4" w:space="0"/>
            </w:tcBorders>
            <w:tcMar/>
          </w:tcPr>
          <w:p w:rsidR="00EA21EF" w:rsidP="00EA21EF" w:rsidRDefault="00EA21EF" w14:paraId="5330A4F8" w14:textId="77777777"/>
        </w:tc>
      </w:tr>
      <w:tr w:rsidR="00EA21EF" w:rsidTr="54119FFA" w14:paraId="04922399" w14:textId="77777777">
        <w:trPr>
          <w:trHeight w:val="7305"/>
        </w:trPr>
        <w:tc>
          <w:tcPr>
            <w:tcW w:w="9360" w:type="dxa"/>
            <w:gridSpan w:val="3"/>
            <w:tcMar/>
          </w:tcPr>
          <w:p w:rsidRPr="00B574B2" w:rsidR="00EA21EF" w:rsidP="54119FFA" w:rsidRDefault="00C87004" w14:paraId="4307FD5E" w14:textId="641A01F2">
            <w:pPr>
              <w:pStyle w:val="Normal"/>
              <w:spacing w:before="480" w:after="1000"/>
              <w:contextualSpacing/>
            </w:pPr>
            <w:r w:rsidRPr="54119FFA" w:rsidR="71E6DB6A">
              <w:rPr>
                <w:rFonts w:ascii="Gill Sans MT" w:hAnsi="Gill Sans MT" w:eastAsia="Gill Sans MT" w:cs="Gill Sans MT"/>
                <w:noProof w:val="0"/>
                <w:sz w:val="20"/>
                <w:szCs w:val="20"/>
                <w:lang w:val="en-US"/>
              </w:rPr>
              <w:t>Dear Hiring Manager,</w:t>
            </w:r>
          </w:p>
          <w:p w:rsidRPr="00B574B2" w:rsidR="00EA21EF" w:rsidP="54119FFA" w:rsidRDefault="00C87004" w14:paraId="65CA4021" w14:textId="3995BD16">
            <w:pPr>
              <w:pStyle w:val="Normal"/>
              <w:spacing w:before="480" w:after="1000"/>
              <w:contextualSpacing/>
              <w:rPr>
                <w:rFonts w:ascii="Gill Sans MT" w:hAnsi="Gill Sans MT" w:eastAsia="Gill Sans MT" w:cs="Gill Sans MT"/>
                <w:noProof w:val="0"/>
                <w:sz w:val="20"/>
                <w:szCs w:val="20"/>
                <w:lang w:val="en-US"/>
              </w:rPr>
            </w:pPr>
            <w:r w:rsidRPr="54119FFA" w:rsidR="29960A85">
              <w:rPr>
                <w:rFonts w:ascii="Gill Sans MT" w:hAnsi="Gill Sans MT" w:eastAsia="Gill Sans MT" w:cs="Gill Sans MT"/>
                <w:noProof w:val="0"/>
                <w:sz w:val="20"/>
                <w:szCs w:val="20"/>
                <w:lang w:val="en-US"/>
              </w:rPr>
              <w:t xml:space="preserve">I am writing to express my interest in the Data Analyst position (or related roles such as Junior Data Analyst or Data Analyst Internship) at </w:t>
            </w:r>
            <w:r w:rsidRPr="54119FFA" w:rsidR="3ABE8C1A">
              <w:rPr>
                <w:rFonts w:ascii="Gill Sans MT" w:hAnsi="Gill Sans MT" w:eastAsia="Gill Sans MT" w:cs="Gill Sans MT"/>
                <w:noProof w:val="0"/>
                <w:sz w:val="20"/>
                <w:szCs w:val="20"/>
                <w:lang w:val="en-US"/>
              </w:rPr>
              <w:t>a technology</w:t>
            </w:r>
            <w:r w:rsidRPr="54119FFA" w:rsidR="3ABE8C1A">
              <w:rPr>
                <w:rFonts w:ascii="Gill Sans MT" w:hAnsi="Gill Sans MT" w:eastAsia="Gill Sans MT" w:cs="Gill Sans MT"/>
                <w:noProof w:val="0"/>
                <w:sz w:val="20"/>
                <w:szCs w:val="20"/>
                <w:lang w:val="en-US"/>
              </w:rPr>
              <w:t xml:space="preserve"> company</w:t>
            </w:r>
            <w:r w:rsidRPr="54119FFA" w:rsidR="29960A85">
              <w:rPr>
                <w:rFonts w:ascii="Gill Sans MT" w:hAnsi="Gill Sans MT" w:eastAsia="Gill Sans MT" w:cs="Gill Sans MT"/>
                <w:noProof w:val="0"/>
                <w:sz w:val="20"/>
                <w:szCs w:val="20"/>
                <w:lang w:val="en-US"/>
              </w:rPr>
              <w:t xml:space="preserve">. With </w:t>
            </w:r>
            <w:r w:rsidRPr="54119FFA" w:rsidR="2D3E7F6E">
              <w:rPr>
                <w:rFonts w:ascii="Gill Sans MT" w:hAnsi="Gill Sans MT" w:eastAsia="Gill Sans MT" w:cs="Gill Sans MT"/>
                <w:noProof w:val="0"/>
                <w:sz w:val="20"/>
                <w:szCs w:val="20"/>
                <w:lang w:val="en-US"/>
              </w:rPr>
              <w:t>a solid foundation</w:t>
            </w:r>
            <w:r w:rsidRPr="54119FFA" w:rsidR="29960A85">
              <w:rPr>
                <w:rFonts w:ascii="Gill Sans MT" w:hAnsi="Gill Sans MT" w:eastAsia="Gill Sans MT" w:cs="Gill Sans MT"/>
                <w:noProof w:val="0"/>
                <w:sz w:val="20"/>
                <w:szCs w:val="20"/>
                <w:lang w:val="en-US"/>
              </w:rPr>
              <w:t xml:space="preserve"> in data analytics and a recently completed portfolio of projects, I am eager to bring my analytical and problem-solving skills to your team.</w:t>
            </w:r>
          </w:p>
          <w:p w:rsidRPr="00B574B2" w:rsidR="00EA21EF" w:rsidP="54119FFA" w:rsidRDefault="00C87004" w14:paraId="03003228" w14:textId="3F5BB4A6">
            <w:pPr>
              <w:spacing w:before="240" w:beforeAutospacing="off" w:after="240" w:afterAutospacing="off"/>
              <w:contextualSpacing/>
            </w:pPr>
            <w:r w:rsidRPr="54119FFA" w:rsidR="29960A85">
              <w:rPr>
                <w:rFonts w:ascii="Gill Sans MT" w:hAnsi="Gill Sans MT" w:eastAsia="Gill Sans MT" w:cs="Gill Sans MT"/>
                <w:noProof w:val="0"/>
                <w:sz w:val="20"/>
                <w:szCs w:val="20"/>
                <w:lang w:val="en-US"/>
              </w:rPr>
              <w:t>I recently completed</w:t>
            </w:r>
            <w:r w:rsidRPr="54119FFA" w:rsidR="13AEFEF1">
              <w:rPr>
                <w:rFonts w:ascii="Gill Sans MT" w:hAnsi="Gill Sans MT" w:eastAsia="Gill Sans MT" w:cs="Gill Sans MT"/>
                <w:noProof w:val="0"/>
                <w:sz w:val="20"/>
                <w:szCs w:val="20"/>
                <w:lang w:val="en-US"/>
              </w:rPr>
              <w:t xml:space="preserve"> two of google certifications, </w:t>
            </w:r>
            <w:r w:rsidRPr="54119FFA" w:rsidR="29960A85">
              <w:rPr>
                <w:rFonts w:ascii="Gill Sans MT" w:hAnsi="Gill Sans MT" w:eastAsia="Gill Sans MT" w:cs="Gill Sans MT"/>
                <w:noProof w:val="0"/>
                <w:sz w:val="20"/>
                <w:szCs w:val="20"/>
                <w:lang w:val="en-US"/>
              </w:rPr>
              <w:t xml:space="preserve">Data Analytics Professional </w:t>
            </w:r>
            <w:r w:rsidRPr="54119FFA" w:rsidR="7E290096">
              <w:rPr>
                <w:rFonts w:ascii="Gill Sans MT" w:hAnsi="Gill Sans MT" w:eastAsia="Gill Sans MT" w:cs="Gill Sans MT"/>
                <w:noProof w:val="0"/>
                <w:sz w:val="20"/>
                <w:szCs w:val="20"/>
                <w:lang w:val="en-US"/>
              </w:rPr>
              <w:t xml:space="preserve">and Business Intelligence </w:t>
            </w:r>
            <w:r w:rsidRPr="54119FFA" w:rsidR="095185F0">
              <w:rPr>
                <w:rFonts w:ascii="Gill Sans MT" w:hAnsi="Gill Sans MT" w:eastAsia="Gill Sans MT" w:cs="Gill Sans MT"/>
                <w:noProof w:val="0"/>
                <w:sz w:val="20"/>
                <w:szCs w:val="20"/>
                <w:lang w:val="en-US"/>
              </w:rPr>
              <w:t>Professional,</w:t>
            </w:r>
            <w:r w:rsidRPr="54119FFA" w:rsidR="29960A85">
              <w:rPr>
                <w:rFonts w:ascii="Gill Sans MT" w:hAnsi="Gill Sans MT" w:eastAsia="Gill Sans MT" w:cs="Gill Sans MT"/>
                <w:noProof w:val="0"/>
                <w:sz w:val="20"/>
                <w:szCs w:val="20"/>
                <w:lang w:val="en-US"/>
              </w:rPr>
              <w:t xml:space="preserve"> which provided me with a comprehensive understanding of data cleaning, visualization,</w:t>
            </w:r>
            <w:r w:rsidRPr="54119FFA" w:rsidR="0181F943">
              <w:rPr>
                <w:rFonts w:ascii="Gill Sans MT" w:hAnsi="Gill Sans MT" w:eastAsia="Gill Sans MT" w:cs="Gill Sans MT"/>
                <w:noProof w:val="0"/>
                <w:sz w:val="20"/>
                <w:szCs w:val="20"/>
                <w:lang w:val="en-US"/>
              </w:rPr>
              <w:t xml:space="preserve"> machine learning</w:t>
            </w:r>
            <w:r w:rsidRPr="54119FFA" w:rsidR="29960A85">
              <w:rPr>
                <w:rFonts w:ascii="Gill Sans MT" w:hAnsi="Gill Sans MT" w:eastAsia="Gill Sans MT" w:cs="Gill Sans MT"/>
                <w:noProof w:val="0"/>
                <w:sz w:val="20"/>
                <w:szCs w:val="20"/>
                <w:lang w:val="en-US"/>
              </w:rPr>
              <w:t xml:space="preserve"> </w:t>
            </w:r>
            <w:r w:rsidRPr="54119FFA" w:rsidR="29960A85">
              <w:rPr>
                <w:rFonts w:ascii="Gill Sans MT" w:hAnsi="Gill Sans MT" w:eastAsia="Gill Sans MT" w:cs="Gill Sans MT"/>
                <w:noProof w:val="0"/>
                <w:sz w:val="20"/>
                <w:szCs w:val="20"/>
                <w:lang w:val="en-US"/>
              </w:rPr>
              <w:t>and</w:t>
            </w:r>
            <w:r w:rsidRPr="54119FFA" w:rsidR="6DCC893F">
              <w:rPr>
                <w:rFonts w:ascii="Gill Sans MT" w:hAnsi="Gill Sans MT" w:eastAsia="Gill Sans MT" w:cs="Gill Sans MT"/>
                <w:noProof w:val="0"/>
                <w:sz w:val="20"/>
                <w:szCs w:val="20"/>
                <w:lang w:val="en-US"/>
              </w:rPr>
              <w:t xml:space="preserve"> data</w:t>
            </w:r>
            <w:r w:rsidRPr="54119FFA" w:rsidR="29960A85">
              <w:rPr>
                <w:rFonts w:ascii="Gill Sans MT" w:hAnsi="Gill Sans MT" w:eastAsia="Gill Sans MT" w:cs="Gill Sans MT"/>
                <w:noProof w:val="0"/>
                <w:sz w:val="20"/>
                <w:szCs w:val="20"/>
                <w:lang w:val="en-US"/>
              </w:rPr>
              <w:t xml:space="preserve"> analysis using tools like Excel, SQL, and Power BI. </w:t>
            </w:r>
          </w:p>
          <w:p w:rsidRPr="00B574B2" w:rsidR="00EA21EF" w:rsidP="54119FFA" w:rsidRDefault="00C87004" w14:paraId="2E6E3231" w14:textId="6F4E4589">
            <w:pPr>
              <w:spacing w:before="240" w:beforeAutospacing="off" w:after="240" w:afterAutospacing="off"/>
              <w:contextualSpacing/>
            </w:pPr>
            <w:r w:rsidRPr="54119FFA" w:rsidR="29960A85">
              <w:rPr>
                <w:rFonts w:ascii="Gill Sans MT" w:hAnsi="Gill Sans MT" w:eastAsia="Gill Sans MT" w:cs="Gill Sans MT"/>
                <w:noProof w:val="0"/>
                <w:sz w:val="20"/>
                <w:szCs w:val="20"/>
                <w:lang w:val="en-US"/>
              </w:rPr>
              <w:t xml:space="preserve">My portfolio, which is available on my personal website, </w:t>
            </w:r>
            <w:r w:rsidRPr="54119FFA" w:rsidR="6557B31E">
              <w:rPr>
                <w:rFonts w:ascii="Gill Sans MT" w:hAnsi="Gill Sans MT" w:eastAsia="Gill Sans MT" w:cs="Gill Sans MT"/>
                <w:noProof w:val="0"/>
                <w:sz w:val="20"/>
                <w:szCs w:val="20"/>
                <w:lang w:val="en-US"/>
              </w:rPr>
              <w:t>highlights</w:t>
            </w:r>
            <w:r w:rsidRPr="54119FFA" w:rsidR="29960A85">
              <w:rPr>
                <w:rFonts w:ascii="Gill Sans MT" w:hAnsi="Gill Sans MT" w:eastAsia="Gill Sans MT" w:cs="Gill Sans MT"/>
                <w:noProof w:val="0"/>
                <w:sz w:val="20"/>
                <w:szCs w:val="20"/>
                <w:lang w:val="en-US"/>
              </w:rPr>
              <w:t xml:space="preserve"> a range of projects including my work on </w:t>
            </w:r>
            <w:r w:rsidRPr="54119FFA" w:rsidR="29960A85">
              <w:rPr>
                <w:rFonts w:ascii="Gill Sans MT" w:hAnsi="Gill Sans MT" w:eastAsia="Gill Sans MT" w:cs="Gill Sans MT"/>
                <w:b w:val="1"/>
                <w:bCs w:val="1"/>
                <w:noProof w:val="0"/>
                <w:sz w:val="20"/>
                <w:szCs w:val="20"/>
                <w:lang w:val="en-US"/>
              </w:rPr>
              <w:t>COVID-19 data analysis</w:t>
            </w:r>
            <w:r w:rsidRPr="54119FFA" w:rsidR="29960A85">
              <w:rPr>
                <w:rFonts w:ascii="Gill Sans MT" w:hAnsi="Gill Sans MT" w:eastAsia="Gill Sans MT" w:cs="Gill Sans MT"/>
                <w:noProof w:val="0"/>
                <w:sz w:val="20"/>
                <w:szCs w:val="20"/>
                <w:lang w:val="en-US"/>
              </w:rPr>
              <w:t xml:space="preserve"> and </w:t>
            </w:r>
            <w:r w:rsidRPr="54119FFA" w:rsidR="29960A85">
              <w:rPr>
                <w:rFonts w:ascii="Gill Sans MT" w:hAnsi="Gill Sans MT" w:eastAsia="Gill Sans MT" w:cs="Gill Sans MT"/>
                <w:b w:val="1"/>
                <w:bCs w:val="1"/>
                <w:noProof w:val="0"/>
                <w:sz w:val="20"/>
                <w:szCs w:val="20"/>
                <w:lang w:val="en-US"/>
              </w:rPr>
              <w:t>website traffic analysis</w:t>
            </w:r>
            <w:r w:rsidRPr="54119FFA" w:rsidR="29960A85">
              <w:rPr>
                <w:rFonts w:ascii="Gill Sans MT" w:hAnsi="Gill Sans MT" w:eastAsia="Gill Sans MT" w:cs="Gill Sans MT"/>
                <w:noProof w:val="0"/>
                <w:sz w:val="20"/>
                <w:szCs w:val="20"/>
                <w:lang w:val="en-US"/>
              </w:rPr>
              <w:t>, both of which helped refine my ability to derive actionable insights from complex datasets.</w:t>
            </w:r>
          </w:p>
          <w:p w:rsidRPr="00B574B2" w:rsidR="00EA21EF" w:rsidP="54119FFA" w:rsidRDefault="00C87004" w14:paraId="1F6148FE" w14:textId="710122FE">
            <w:pPr>
              <w:spacing w:before="240" w:beforeAutospacing="off" w:after="240" w:afterAutospacing="off"/>
              <w:contextualSpacing/>
            </w:pPr>
            <w:r w:rsidRPr="54119FFA" w:rsidR="29960A85">
              <w:rPr>
                <w:rFonts w:ascii="Gill Sans MT" w:hAnsi="Gill Sans MT" w:eastAsia="Gill Sans MT" w:cs="Gill Sans MT"/>
                <w:noProof w:val="0"/>
                <w:sz w:val="20"/>
                <w:szCs w:val="20"/>
                <w:lang w:val="en-US"/>
              </w:rPr>
              <w:t>Additionally, I have hands-on experience working with SQL databases, performing data transformations, and creating detailed dashboards that communicate key findings. These projects have enhanced my proficiency in querying data, identifying trends, and presenting insights to non-technical stakeholders.</w:t>
            </w:r>
          </w:p>
          <w:p w:rsidRPr="00B574B2" w:rsidR="00EA21EF" w:rsidP="54119FFA" w:rsidRDefault="00C87004" w14:paraId="2E5A19B8" w14:textId="43AA02E1">
            <w:pPr>
              <w:spacing w:before="240" w:beforeAutospacing="off" w:after="240" w:afterAutospacing="off"/>
              <w:contextualSpacing/>
            </w:pPr>
            <w:r w:rsidRPr="54119FFA" w:rsidR="29960A85">
              <w:rPr>
                <w:rFonts w:ascii="Gill Sans MT" w:hAnsi="Gill Sans MT" w:eastAsia="Gill Sans MT" w:cs="Gill Sans MT"/>
                <w:noProof w:val="0"/>
                <w:sz w:val="20"/>
                <w:szCs w:val="20"/>
                <w:lang w:val="en-US"/>
              </w:rPr>
              <w:t>I am confident that my ability to work with large datasets, attention to detail, and passion for data-driven decision-making will enable me to contribute to your organization’s success. I would appreciate the opportunity to discuss how my skills and experience align with your team’s needs and how I can contribute to your data initiatives.</w:t>
            </w:r>
          </w:p>
          <w:p w:rsidRPr="00B574B2" w:rsidR="00EA21EF" w:rsidP="54119FFA" w:rsidRDefault="00C87004" w14:paraId="3DA50A95" w14:textId="4BDC784D">
            <w:pPr>
              <w:spacing w:before="240" w:beforeAutospacing="off" w:after="240" w:afterAutospacing="off"/>
              <w:contextualSpacing/>
            </w:pPr>
            <w:r w:rsidRPr="54119FFA" w:rsidR="29960A85">
              <w:rPr>
                <w:rFonts w:ascii="Gill Sans MT" w:hAnsi="Gill Sans MT" w:eastAsia="Gill Sans MT" w:cs="Gill Sans MT"/>
                <w:noProof w:val="0"/>
                <w:sz w:val="20"/>
                <w:szCs w:val="20"/>
                <w:lang w:val="en-US"/>
              </w:rPr>
              <w:t>Sincerely,</w:t>
            </w:r>
          </w:p>
          <w:p w:rsidRPr="00B574B2" w:rsidR="00EA21EF" w:rsidP="54119FFA" w:rsidRDefault="00C87004" w14:paraId="06114F99" w14:textId="1DB973AF">
            <w:pPr>
              <w:pStyle w:val="SenderNameatSignature"/>
              <w:spacing w:before="240" w:beforeAutospacing="off" w:after="240" w:afterAutospacing="off"/>
              <w:contextualSpacing/>
              <w:rPr>
                <w:rFonts w:ascii="Gill Sans MT" w:hAnsi="Gill Sans MT" w:eastAsia="Gill Sans MT" w:cs="Gill Sans MT"/>
                <w:noProof w:val="0"/>
                <w:sz w:val="20"/>
                <w:szCs w:val="20"/>
                <w:lang w:val="en-US"/>
              </w:rPr>
            </w:pPr>
            <w:sdt>
              <w:sdtPr>
                <w:id w:val="2018888521"/>
                <w:text/>
                <w15:appearance w15:val="hidden"/>
                <w:placeholder>
                  <w:docPart w:val="E530E900F8594A7DA5DD50BD27267EDB"/>
                </w:placeholder>
              </w:sdtPr>
              <w:sdtContent>
                <w:r w:rsidR="0E226D6E">
                  <w:rPr/>
                  <w:t>Ahmed  Elhelbawy</w:t>
                </w:r>
              </w:sdtContent>
            </w:sdt>
          </w:p>
          <w:p w:rsidRPr="00B574B2" w:rsidR="00EA21EF" w:rsidP="54119FFA" w:rsidRDefault="00C87004" w14:paraId="6646BF53" w14:textId="2F4670D1">
            <w:pPr>
              <w:spacing w:before="240" w:beforeAutospacing="off" w:after="240" w:afterAutospacing="off"/>
              <w:contextualSpacing/>
              <w:rPr>
                <w:rFonts w:ascii="Gill Sans MT" w:hAnsi="Gill Sans MT" w:eastAsia="Gill Sans MT" w:cs="Gill Sans MT"/>
                <w:noProof w:val="0"/>
                <w:sz w:val="20"/>
                <w:szCs w:val="20"/>
                <w:lang w:val="en-US"/>
              </w:rPr>
            </w:pPr>
            <w:r w:rsidRPr="54119FFA" w:rsidR="202CD67A">
              <w:rPr>
                <w:rFonts w:ascii="Gill Sans MT" w:hAnsi="Gill Sans MT" w:eastAsia="Gill Sans MT" w:cs="Gill Sans MT"/>
                <w:noProof w:val="0"/>
                <w:sz w:val="20"/>
                <w:szCs w:val="20"/>
                <w:lang w:val="en-US"/>
              </w:rPr>
              <w:t>Junior Data Analyst</w:t>
            </w:r>
          </w:p>
          <w:p w:rsidRPr="00B574B2" w:rsidR="00EA21EF" w:rsidP="54119FFA" w:rsidRDefault="00C87004" w14:paraId="320BAA54" w14:textId="58D271D0">
            <w:pPr>
              <w:pStyle w:val="Normal"/>
              <w:spacing w:before="240" w:beforeAutospacing="off" w:after="240" w:afterAutospacing="off"/>
              <w:contextualSpacing/>
            </w:pPr>
          </w:p>
        </w:tc>
      </w:tr>
    </w:tbl>
    <w:p w:rsidRPr="0078101E" w:rsidR="0078101E" w:rsidP="002D77F8" w:rsidRDefault="0078101E" w14:paraId="6D0D9576" w14:textId="7938FCBC">
      <w:pPr>
        <w:pStyle w:val="Signature"/>
      </w:pPr>
    </w:p>
    <w:sectPr w:rsidRPr="0078101E" w:rsidR="0078101E" w:rsidSect="0070307D">
      <w:pgSz w:w="12240" w:h="15840" w:orient="portrait" w:code="1"/>
      <w:pgMar w:top="1440" w:right="1440" w:bottom="1440" w:left="1440" w:header="0" w:footer="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07D" w:rsidRDefault="0070307D" w14:paraId="62E2214E" w14:textId="77777777">
      <w:pPr>
        <w:spacing w:after="0" w:line="240" w:lineRule="auto"/>
      </w:pPr>
      <w:r>
        <w:separator/>
      </w:r>
    </w:p>
  </w:endnote>
  <w:endnote w:type="continuationSeparator" w:id="0">
    <w:p w:rsidR="0070307D" w:rsidRDefault="0070307D" w14:paraId="4C909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panose1 w:val="02020809000000000000"/>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07D" w:rsidRDefault="0070307D" w14:paraId="607F280A" w14:textId="77777777">
      <w:pPr>
        <w:spacing w:after="0" w:line="240" w:lineRule="auto"/>
      </w:pPr>
      <w:r>
        <w:separator/>
      </w:r>
    </w:p>
  </w:footnote>
  <w:footnote w:type="continuationSeparator" w:id="0">
    <w:p w:rsidR="0070307D" w:rsidRDefault="0070307D" w14:paraId="0FEC0DF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mKvaxWAAQ6vtBo" int2:id="ssKeBC6H">
      <int2:state int2:type="AugLoop_Text_Critique" int2:value="Rejected"/>
    </int2:textHash>
    <int2:textHash int2:hashCode="gqa1JSSXnd/bPU" int2:id="DwKZ9UF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hint="default" w:ascii="Symbol" w:hAnsi="Symbol"/>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hint="default" w:ascii="Symbol" w:hAnsi="Symbol"/>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hint="default" w:ascii="Wingdings 3" w:hAnsi="Wingdings 3"/>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hint="default" w:ascii="Wingdings 3" w:hAnsi="Wingdings 3"/>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hint="default" w:ascii="Wingdings 3" w:hAnsi="Wingdings 3"/>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852377501">
    <w:abstractNumId w:val="4"/>
  </w:num>
  <w:num w:numId="2" w16cid:durableId="135799191">
    <w:abstractNumId w:val="4"/>
  </w:num>
  <w:num w:numId="3" w16cid:durableId="1052773238">
    <w:abstractNumId w:val="3"/>
  </w:num>
  <w:num w:numId="4" w16cid:durableId="1686706859">
    <w:abstractNumId w:val="3"/>
  </w:num>
  <w:num w:numId="5" w16cid:durableId="907424528">
    <w:abstractNumId w:val="2"/>
  </w:num>
  <w:num w:numId="6" w16cid:durableId="961500800">
    <w:abstractNumId w:val="2"/>
  </w:num>
  <w:num w:numId="7" w16cid:durableId="731121023">
    <w:abstractNumId w:val="1"/>
  </w:num>
  <w:num w:numId="8" w16cid:durableId="394282284">
    <w:abstractNumId w:val="1"/>
  </w:num>
  <w:num w:numId="9" w16cid:durableId="391465262">
    <w:abstractNumId w:val="0"/>
  </w:num>
  <w:num w:numId="10" w16cid:durableId="127549938">
    <w:abstractNumId w:val="0"/>
  </w:num>
  <w:num w:numId="11" w16cid:durableId="717360289">
    <w:abstractNumId w:val="4"/>
  </w:num>
  <w:num w:numId="12" w16cid:durableId="376785787">
    <w:abstractNumId w:val="3"/>
  </w:num>
  <w:num w:numId="13" w16cid:durableId="765349412">
    <w:abstractNumId w:val="2"/>
  </w:num>
  <w:num w:numId="14" w16cid:durableId="833178403">
    <w:abstractNumId w:val="1"/>
  </w:num>
  <w:num w:numId="15" w16cid:durableId="172556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formsDesign/>
  <w:trackRevisions w:val="false"/>
  <w:defaultTabStop w:val="720"/>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95"/>
    <w:rsid w:val="000B21D8"/>
    <w:rsid w:val="001A10EC"/>
    <w:rsid w:val="001C27C1"/>
    <w:rsid w:val="00220128"/>
    <w:rsid w:val="002509FB"/>
    <w:rsid w:val="002B610A"/>
    <w:rsid w:val="002D77F8"/>
    <w:rsid w:val="00324C43"/>
    <w:rsid w:val="00331278"/>
    <w:rsid w:val="004C4C5E"/>
    <w:rsid w:val="0070307D"/>
    <w:rsid w:val="0078101E"/>
    <w:rsid w:val="009226A7"/>
    <w:rsid w:val="009A20C3"/>
    <w:rsid w:val="00AA3EDB"/>
    <w:rsid w:val="00B574B2"/>
    <w:rsid w:val="00BE704E"/>
    <w:rsid w:val="00C067CF"/>
    <w:rsid w:val="00C87004"/>
    <w:rsid w:val="00C952DA"/>
    <w:rsid w:val="00CA1695"/>
    <w:rsid w:val="00D44343"/>
    <w:rsid w:val="00DF5D48"/>
    <w:rsid w:val="00E230D6"/>
    <w:rsid w:val="00E557D5"/>
    <w:rsid w:val="00EA21EF"/>
    <w:rsid w:val="00F7033F"/>
    <w:rsid w:val="0181F943"/>
    <w:rsid w:val="022EAAE1"/>
    <w:rsid w:val="0395721B"/>
    <w:rsid w:val="04FEA663"/>
    <w:rsid w:val="05225D41"/>
    <w:rsid w:val="072EE321"/>
    <w:rsid w:val="07F6F521"/>
    <w:rsid w:val="095185F0"/>
    <w:rsid w:val="0B8F31C0"/>
    <w:rsid w:val="0DABF574"/>
    <w:rsid w:val="0E226D6E"/>
    <w:rsid w:val="13AEFEF1"/>
    <w:rsid w:val="13E9AB90"/>
    <w:rsid w:val="1425CA54"/>
    <w:rsid w:val="16A5583B"/>
    <w:rsid w:val="202CD67A"/>
    <w:rsid w:val="26A60D11"/>
    <w:rsid w:val="29960A85"/>
    <w:rsid w:val="29DE17D9"/>
    <w:rsid w:val="2B82A31F"/>
    <w:rsid w:val="2D3E7F6E"/>
    <w:rsid w:val="2E63D4F2"/>
    <w:rsid w:val="3021254F"/>
    <w:rsid w:val="30BFA909"/>
    <w:rsid w:val="31B91929"/>
    <w:rsid w:val="379F5F89"/>
    <w:rsid w:val="37B20617"/>
    <w:rsid w:val="38AE2A0E"/>
    <w:rsid w:val="3ABE8C1A"/>
    <w:rsid w:val="3D6ECE3C"/>
    <w:rsid w:val="4351F3CE"/>
    <w:rsid w:val="4CBD9E99"/>
    <w:rsid w:val="54119FFA"/>
    <w:rsid w:val="55224A21"/>
    <w:rsid w:val="5E590814"/>
    <w:rsid w:val="5FA1C439"/>
    <w:rsid w:val="5FEF9C36"/>
    <w:rsid w:val="619D910D"/>
    <w:rsid w:val="6557B31E"/>
    <w:rsid w:val="67450221"/>
    <w:rsid w:val="68D1210B"/>
    <w:rsid w:val="6901A510"/>
    <w:rsid w:val="6CC613BD"/>
    <w:rsid w:val="6DCC893F"/>
    <w:rsid w:val="6E2A086E"/>
    <w:rsid w:val="6E3EBC19"/>
    <w:rsid w:val="71E6DB6A"/>
    <w:rsid w:val="7313E7F5"/>
    <w:rsid w:val="7546855C"/>
    <w:rsid w:val="7E29009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FEA663"/>
  <w15:docId w15:val="{303C7DE2-82F9-441E-8BE8-CACF1E77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36" w:semiHidden="1" w:unhideWhenUsed="1" w:qFormat="1"/>
    <w:lsdException w:name="List Number" w:semiHidden="1"/>
    <w:lsdException w:name="List 2" w:semiHidden="1"/>
    <w:lsdException w:name="List 3" w:semiHidden="1"/>
    <w:lsdException w:name="List 4" w:semiHidden="1"/>
    <w:lsdException w:name="List 5" w:semiHidden="1"/>
    <w:lsdException w:name="List Bullet 2" w:uiPriority="36" w:semiHidden="1" w:unhideWhenUsed="1" w:qFormat="1"/>
    <w:lsdException w:name="List Bullet 3" w:uiPriority="36" w:semiHidden="1" w:unhideWhenUsed="1" w:qFormat="1"/>
    <w:lsdException w:name="List Bullet 4" w:uiPriority="36" w:semiHidden="1" w:unhideWhenUsed="1"/>
    <w:lsdException w:name="List Bullet 5" w:uiPriority="36" w:semiHidden="1" w:unhideWhenUsed="1"/>
    <w:lsdException w:name="List Number 2" w:semiHidden="1"/>
    <w:lsdException w:name="List Number 3" w:semiHidden="1"/>
    <w:lsdException w:name="List Number 4" w:semiHidden="1"/>
    <w:lsdException w:name="List Number 5" w:semiHidden="1"/>
    <w:lsdException w:name="Title" w:uiPriority="10" w:qFormat="1"/>
    <w:lsdException w:name="Closing" w:uiPriority="7" w:semiHidden="1" w:unhideWhenUsed="1" w:qFormat="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uiPriority="6" w:semiHidden="1" w:unhideWhenUsed="1"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semiHidden="1"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semiHidden="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lsdException w:name="TOC Heading" w:uiPriority="39"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21EF"/>
    <w:rPr>
      <w:sz w:val="20"/>
      <w:lang w:bidi="ar-SA"/>
    </w:rPr>
  </w:style>
  <w:style w:type="paragraph" w:styleId="Heading1">
    <w:name w:val="heading 1"/>
    <w:basedOn w:val="Normal"/>
    <w:next w:val="Normal"/>
    <w:link w:val="Heading1Char"/>
    <w:uiPriority w:val="9"/>
    <w:semiHidden/>
    <w:rsid w:val="00CA1695"/>
    <w:pPr>
      <w:keepNext/>
      <w:keepLines/>
      <w:spacing w:before="480" w:after="0"/>
      <w:outlineLvl w:val="0"/>
    </w:pPr>
    <w:rPr>
      <w:rFonts w:asciiTheme="majorHAnsi" w:hAnsiTheme="majorHAnsi" w:eastAsiaTheme="majorEastAsia" w:cstheme="majorBidi"/>
      <w:b/>
      <w:bCs/>
      <w:color w:val="4D5676" w:themeColor="accent1" w:themeShade="B5"/>
      <w:sz w:val="28"/>
      <w:szCs w:val="28"/>
      <w:lang w:bidi="en-US"/>
    </w:rPr>
  </w:style>
  <w:style w:type="paragraph" w:styleId="Heading2">
    <w:name w:val="heading 2"/>
    <w:basedOn w:val="Normal"/>
    <w:next w:val="Normal"/>
    <w:link w:val="Heading2Char"/>
    <w:uiPriority w:val="9"/>
    <w:semiHidden/>
    <w:rsid w:val="00CA1695"/>
    <w:pPr>
      <w:keepNext/>
      <w:keepLines/>
      <w:spacing w:before="200" w:after="0"/>
      <w:outlineLvl w:val="1"/>
    </w:pPr>
    <w:rPr>
      <w:rFonts w:asciiTheme="majorHAnsi" w:hAnsiTheme="majorHAnsi" w:eastAsiaTheme="majorEastAsia" w:cstheme="majorBidi"/>
      <w:b/>
      <w:bCs/>
      <w:color w:val="727CA3" w:themeColor="accent1"/>
      <w:sz w:val="26"/>
      <w:szCs w:val="26"/>
    </w:rPr>
  </w:style>
  <w:style w:type="paragraph" w:styleId="Heading3">
    <w:name w:val="heading 3"/>
    <w:basedOn w:val="Normal"/>
    <w:next w:val="Normal"/>
    <w:link w:val="Heading3Char"/>
    <w:uiPriority w:val="9"/>
    <w:semiHidden/>
    <w:qFormat/>
    <w:rsid w:val="00CA1695"/>
    <w:pPr>
      <w:keepNext/>
      <w:keepLines/>
      <w:spacing w:before="200" w:after="0"/>
      <w:outlineLvl w:val="2"/>
    </w:pPr>
    <w:rPr>
      <w:rFonts w:asciiTheme="majorHAnsi" w:hAnsiTheme="majorHAnsi" w:eastAsiaTheme="majorEastAsia" w:cstheme="majorBidi"/>
      <w:b/>
      <w:bCs/>
      <w:color w:val="727CA3" w:themeColor="accent1"/>
    </w:rPr>
  </w:style>
  <w:style w:type="paragraph" w:styleId="Heading4">
    <w:name w:val="heading 4"/>
    <w:basedOn w:val="Normal"/>
    <w:next w:val="Normal"/>
    <w:link w:val="Heading4Char"/>
    <w:uiPriority w:val="9"/>
    <w:semiHidden/>
    <w:qFormat/>
    <w:rsid w:val="00CA1695"/>
    <w:pPr>
      <w:keepNext/>
      <w:keepLines/>
      <w:spacing w:before="200" w:after="0"/>
      <w:outlineLvl w:val="3"/>
    </w:pPr>
    <w:rPr>
      <w:rFonts w:asciiTheme="majorHAnsi" w:hAnsiTheme="majorHAnsi" w:eastAsiaTheme="majorEastAsia" w:cstheme="majorBidi"/>
      <w:b/>
      <w:bCs/>
      <w:i/>
      <w:iCs/>
      <w:color w:val="727CA3" w:themeColor="accent1"/>
    </w:rPr>
  </w:style>
  <w:style w:type="paragraph" w:styleId="Heading5">
    <w:name w:val="heading 5"/>
    <w:basedOn w:val="Normal"/>
    <w:next w:val="Normal"/>
    <w:link w:val="Heading5Char"/>
    <w:uiPriority w:val="9"/>
    <w:semiHidden/>
    <w:qFormat/>
    <w:rsid w:val="00CA1695"/>
    <w:pPr>
      <w:keepNext/>
      <w:keepLines/>
      <w:spacing w:before="200" w:after="0"/>
      <w:outlineLvl w:val="4"/>
    </w:pPr>
    <w:rPr>
      <w:rFonts w:asciiTheme="majorHAnsi" w:hAnsiTheme="majorHAnsi" w:eastAsiaTheme="majorEastAsia" w:cstheme="majorBidi"/>
      <w:color w:val="363C53" w:themeColor="accent1" w:themeShade="7F"/>
    </w:rPr>
  </w:style>
  <w:style w:type="paragraph" w:styleId="Heading6">
    <w:name w:val="heading 6"/>
    <w:basedOn w:val="Normal"/>
    <w:next w:val="Normal"/>
    <w:link w:val="Heading6Char"/>
    <w:uiPriority w:val="9"/>
    <w:semiHidden/>
    <w:qFormat/>
    <w:rsid w:val="00CA1695"/>
    <w:pPr>
      <w:keepNext/>
      <w:keepLines/>
      <w:spacing w:before="200" w:after="0"/>
      <w:outlineLvl w:val="5"/>
    </w:pPr>
    <w:rPr>
      <w:rFonts w:asciiTheme="majorHAnsi" w:hAnsiTheme="majorHAnsi" w:eastAsiaTheme="majorEastAsia" w:cstheme="majorBidi"/>
      <w:i/>
      <w:iCs/>
      <w:color w:val="363C53" w:themeColor="accent1" w:themeShade="7F"/>
    </w:rPr>
  </w:style>
  <w:style w:type="paragraph" w:styleId="Heading7">
    <w:name w:val="heading 7"/>
    <w:basedOn w:val="Normal"/>
    <w:next w:val="Normal"/>
    <w:link w:val="Heading7Char"/>
    <w:uiPriority w:val="9"/>
    <w:semiHidden/>
    <w:qFormat/>
    <w:rsid w:val="00CA1695"/>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qFormat/>
    <w:rsid w:val="00CA1695"/>
    <w:pPr>
      <w:keepNext/>
      <w:keepLines/>
      <w:spacing w:before="200" w:after="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uiPriority w:val="9"/>
    <w:semiHidden/>
    <w:qFormat/>
    <w:rsid w:val="00CA1695"/>
    <w:pPr>
      <w:keepNext/>
      <w:keepLines/>
      <w:spacing w:before="200" w:after="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1"/>
    <w:rsid w:val="00CA1695"/>
    <w:pPr>
      <w:spacing w:after="0" w:line="240" w:lineRule="auto"/>
    </w:pPr>
    <w:rPr>
      <w:rFonts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Footer">
    <w:name w:val="footer"/>
    <w:basedOn w:val="Normal"/>
    <w:link w:val="FooterChar"/>
    <w:uiPriority w:val="99"/>
    <w:semiHidden/>
    <w:rsid w:val="00CA1695"/>
    <w:pPr>
      <w:tabs>
        <w:tab w:val="center" w:pos="4320"/>
        <w:tab w:val="right" w:pos="8640"/>
      </w:tabs>
    </w:pPr>
  </w:style>
  <w:style w:type="character" w:styleId="FooterChar" w:customStyle="1">
    <w:name w:val="Footer Char"/>
    <w:basedOn w:val="DefaultParagraphFont"/>
    <w:link w:val="Footer"/>
    <w:uiPriority w:val="99"/>
    <w:semiHidden/>
    <w:rsid w:val="00EA21EF"/>
    <w:rPr>
      <w:sz w:val="20"/>
      <w:lang w:bidi="ar-SA"/>
    </w:rPr>
  </w:style>
  <w:style w:type="paragraph" w:styleId="NoSpacing">
    <w:name w:val="No Spacing"/>
    <w:basedOn w:val="Normal"/>
    <w:link w:val="NoSpacingChar"/>
    <w:uiPriority w:val="99"/>
    <w:semiHidden/>
    <w:qFormat/>
    <w:rsid w:val="00CA1695"/>
    <w:pPr>
      <w:spacing w:after="0" w:line="240" w:lineRule="auto"/>
    </w:pPr>
  </w:style>
  <w:style w:type="character" w:styleId="NoSpacingChar" w:customStyle="1">
    <w:name w:val="No Spacing Char"/>
    <w:basedOn w:val="DefaultParagraphFont"/>
    <w:link w:val="NoSpacing"/>
    <w:uiPriority w:val="99"/>
    <w:semiHidden/>
    <w:rsid w:val="00EA21EF"/>
    <w:rPr>
      <w:sz w:val="20"/>
      <w:lang w:bidi="ar-SA"/>
    </w:rPr>
  </w:style>
  <w:style w:type="paragraph" w:styleId="Closing">
    <w:name w:val="Closing"/>
    <w:basedOn w:val="Normal"/>
    <w:link w:val="ClosingChar"/>
    <w:uiPriority w:val="7"/>
    <w:unhideWhenUsed/>
    <w:qFormat/>
    <w:rsid w:val="00B574B2"/>
    <w:pPr>
      <w:spacing w:before="240" w:after="0"/>
    </w:pPr>
  </w:style>
  <w:style w:type="character" w:styleId="ClosingChar" w:customStyle="1">
    <w:name w:val="Closing Char"/>
    <w:basedOn w:val="DefaultParagraphFont"/>
    <w:link w:val="Closing"/>
    <w:uiPriority w:val="7"/>
    <w:rsid w:val="00B574B2"/>
    <w:rPr>
      <w:sz w:val="20"/>
      <w:lang w:bidi="ar-SA"/>
    </w:rPr>
  </w:style>
  <w:style w:type="paragraph" w:styleId="RecipientAddress" w:customStyle="1">
    <w:name w:val="Recipient Address"/>
    <w:basedOn w:val="Normal"/>
    <w:link w:val="RecipientAddressChar"/>
    <w:uiPriority w:val="5"/>
    <w:qFormat/>
    <w:rsid w:val="002D77F8"/>
    <w:pPr>
      <w:spacing w:before="200"/>
      <w:contextualSpacing/>
    </w:pPr>
    <w:rPr>
      <w:rFonts w:asciiTheme="majorHAnsi" w:hAnsiTheme="majorHAnsi"/>
      <w:color w:val="3E5D78" w:themeColor="accent2" w:themeShade="80"/>
      <w:sz w:val="18"/>
    </w:rPr>
  </w:style>
  <w:style w:type="paragraph" w:styleId="Salutation">
    <w:name w:val="Salutation"/>
    <w:basedOn w:val="Normal"/>
    <w:next w:val="Normal"/>
    <w:link w:val="SalutationChar"/>
    <w:uiPriority w:val="6"/>
    <w:unhideWhenUsed/>
    <w:qFormat/>
    <w:rsid w:val="00EA21EF"/>
    <w:pPr>
      <w:spacing w:after="320" w:line="240" w:lineRule="auto"/>
    </w:pPr>
    <w:rPr>
      <w:b/>
    </w:rPr>
  </w:style>
  <w:style w:type="character" w:styleId="SalutationChar" w:customStyle="1">
    <w:name w:val="Salutation Char"/>
    <w:basedOn w:val="DefaultParagraphFont"/>
    <w:link w:val="Salutation"/>
    <w:uiPriority w:val="6"/>
    <w:rsid w:val="00EA21EF"/>
    <w:rPr>
      <w:b/>
      <w:sz w:val="20"/>
      <w:lang w:bidi="ar-SA"/>
    </w:rPr>
  </w:style>
  <w:style w:type="paragraph" w:styleId="SenderAddress" w:customStyle="1">
    <w:name w:val="Sender Address"/>
    <w:basedOn w:val="Normal"/>
    <w:link w:val="SenderAddressChar"/>
    <w:uiPriority w:val="3"/>
    <w:qFormat/>
    <w:rsid w:val="00B574B2"/>
    <w:pPr>
      <w:spacing w:after="0"/>
      <w:contextualSpacing/>
      <w:jc w:val="right"/>
    </w:pPr>
    <w:rPr>
      <w:rFonts w:asciiTheme="majorHAnsi" w:hAnsiTheme="majorHAnsi"/>
      <w:color w:val="3E5D78" w:themeColor="accent2" w:themeShade="80"/>
      <w:sz w:val="18"/>
      <w:szCs w:val="18"/>
    </w:rPr>
  </w:style>
  <w:style w:type="paragraph" w:styleId="RecipientName" w:customStyle="1">
    <w:name w:val="Recipient Name"/>
    <w:basedOn w:val="Normal"/>
    <w:link w:val="RecipientNameChar"/>
    <w:uiPriority w:val="4"/>
    <w:qFormat/>
    <w:rsid w:val="00B574B2"/>
    <w:pPr>
      <w:spacing w:after="0" w:line="240" w:lineRule="auto"/>
    </w:pPr>
    <w:rPr>
      <w:rFonts w:asciiTheme="majorHAnsi" w:hAnsiTheme="majorHAnsi"/>
      <w:b/>
      <w:color w:val="525A7D" w:themeColor="accent1" w:themeShade="BF"/>
    </w:rPr>
  </w:style>
  <w:style w:type="paragraph" w:styleId="SenderName" w:customStyle="1">
    <w:name w:val="Sender Name"/>
    <w:basedOn w:val="Normal"/>
    <w:link w:val="SenderNameChar"/>
    <w:uiPriority w:val="2"/>
    <w:qFormat/>
    <w:rsid w:val="00B574B2"/>
    <w:rPr>
      <w:rFonts w:asciiTheme="majorHAnsi" w:hAnsiTheme="majorHAnsi"/>
      <w:b/>
      <w:color w:val="525A7D" w:themeColor="accent1" w:themeShade="BF"/>
    </w:rPr>
  </w:style>
  <w:style w:type="character" w:styleId="SenderAddressChar" w:customStyle="1">
    <w:name w:val="Sender Address Char"/>
    <w:basedOn w:val="NoSpacingChar"/>
    <w:link w:val="SenderAddress"/>
    <w:uiPriority w:val="3"/>
    <w:rsid w:val="00B574B2"/>
    <w:rPr>
      <w:rFonts w:asciiTheme="majorHAnsi" w:hAnsiTheme="majorHAnsi"/>
      <w:color w:val="3E5D78" w:themeColor="accent2" w:themeShade="80"/>
      <w:sz w:val="18"/>
      <w:szCs w:val="18"/>
      <w:lang w:bidi="ar-SA"/>
    </w:rPr>
  </w:style>
  <w:style w:type="character" w:styleId="SenderNameChar" w:customStyle="1">
    <w:name w:val="Sender Name Char"/>
    <w:basedOn w:val="SenderAddressChar"/>
    <w:link w:val="SenderName"/>
    <w:uiPriority w:val="2"/>
    <w:rsid w:val="00B574B2"/>
    <w:rPr>
      <w:rFonts w:asciiTheme="majorHAnsi" w:hAnsiTheme="majorHAnsi"/>
      <w:b/>
      <w:color w:val="525A7D" w:themeColor="accent1" w:themeShade="BF"/>
      <w:sz w:val="20"/>
      <w:szCs w:val="18"/>
      <w:lang w:bidi="ar-SA"/>
    </w:rPr>
  </w:style>
  <w:style w:type="character" w:styleId="RecipientAddressChar" w:customStyle="1">
    <w:name w:val="Recipient Address Char"/>
    <w:basedOn w:val="NoSpacingChar"/>
    <w:link w:val="RecipientAddress"/>
    <w:uiPriority w:val="5"/>
    <w:rsid w:val="00B574B2"/>
    <w:rPr>
      <w:rFonts w:asciiTheme="majorHAnsi" w:hAnsiTheme="majorHAnsi"/>
      <w:color w:val="3E5D78" w:themeColor="accent2" w:themeShade="80"/>
      <w:sz w:val="18"/>
      <w:lang w:bidi="ar-SA"/>
    </w:rPr>
  </w:style>
  <w:style w:type="character" w:styleId="RecipientNameChar" w:customStyle="1">
    <w:name w:val="Recipient Name Char"/>
    <w:basedOn w:val="RecipientAddressChar"/>
    <w:link w:val="RecipientName"/>
    <w:uiPriority w:val="4"/>
    <w:rsid w:val="00B574B2"/>
    <w:rPr>
      <w:rFonts w:asciiTheme="majorHAnsi" w:hAnsiTheme="majorHAnsi"/>
      <w:b/>
      <w:color w:val="525A7D" w:themeColor="accent1" w:themeShade="BF"/>
      <w:sz w:val="20"/>
      <w:lang w:bidi="ar-SA"/>
    </w:rPr>
  </w:style>
  <w:style w:type="paragraph" w:styleId="SenderNameatSignature" w:customStyle="1">
    <w:name w:val="Sender Name (at Signature)"/>
    <w:basedOn w:val="Normal"/>
    <w:uiPriority w:val="7"/>
    <w:rsid w:val="00B574B2"/>
    <w:pPr>
      <w:spacing w:before="40" w:after="0" w:line="240" w:lineRule="auto"/>
    </w:pPr>
    <w:rPr>
      <w:b/>
      <w:color w:val="525A7D" w:themeColor="accent1" w:themeShade="BF"/>
    </w:rPr>
  </w:style>
  <w:style w:type="paragraph" w:styleId="Signature">
    <w:name w:val="Signature"/>
    <w:basedOn w:val="Normal"/>
    <w:link w:val="SignatureChar"/>
    <w:uiPriority w:val="99"/>
    <w:rsid w:val="00CA1695"/>
    <w:pPr>
      <w:spacing w:after="0" w:line="240" w:lineRule="auto"/>
    </w:pPr>
  </w:style>
  <w:style w:type="character" w:styleId="SignatureChar" w:customStyle="1">
    <w:name w:val="Signature Char"/>
    <w:basedOn w:val="DefaultParagraphFont"/>
    <w:link w:val="Signature"/>
    <w:uiPriority w:val="99"/>
    <w:rsid w:val="00EA21EF"/>
    <w:rPr>
      <w:sz w:val="20"/>
      <w:lang w:bidi="ar-SA"/>
    </w:rPr>
  </w:style>
  <w:style w:type="paragraph" w:styleId="BalloonText">
    <w:name w:val="Balloon Text"/>
    <w:basedOn w:val="Normal"/>
    <w:link w:val="BalloonTextChar"/>
    <w:uiPriority w:val="99"/>
    <w:semiHidden/>
    <w:rsid w:val="00CA1695"/>
    <w:rPr>
      <w:rFonts w:ascii="Tahoma" w:hAnsi="Tahoma" w:cs="Tahoma"/>
      <w:sz w:val="16"/>
      <w:szCs w:val="16"/>
    </w:rPr>
  </w:style>
  <w:style w:type="character" w:styleId="BalloonTextChar" w:customStyle="1">
    <w:name w:val="Balloon Text Char"/>
    <w:basedOn w:val="DefaultParagraphFont"/>
    <w:link w:val="BalloonText"/>
    <w:uiPriority w:val="99"/>
    <w:semiHidden/>
    <w:rsid w:val="00EA21EF"/>
    <w:rPr>
      <w:rFonts w:ascii="Tahoma" w:hAnsi="Tahoma" w:cs="Tahoma"/>
      <w:sz w:val="16"/>
      <w:szCs w:val="16"/>
      <w:lang w:bidi="ar-SA"/>
    </w:rPr>
  </w:style>
  <w:style w:type="character" w:styleId="BookTitle">
    <w:name w:val="Book Title"/>
    <w:basedOn w:val="DefaultParagraphFont"/>
    <w:uiPriority w:val="33"/>
    <w:semiHidden/>
    <w:qFormat/>
    <w:rsid w:val="00CA1695"/>
    <w:rPr>
      <w:i/>
      <w:iCs/>
      <w:smallCaps/>
      <w:spacing w:val="5"/>
    </w:rPr>
  </w:style>
  <w:style w:type="paragraph" w:styleId="Caption">
    <w:name w:val="caption"/>
    <w:basedOn w:val="Normal"/>
    <w:next w:val="Normal"/>
    <w:uiPriority w:val="35"/>
    <w:semiHidden/>
    <w:qFormat/>
    <w:rsid w:val="00CA1695"/>
    <w:pPr>
      <w:spacing w:line="240" w:lineRule="auto"/>
    </w:pPr>
    <w:rPr>
      <w:b/>
      <w:bCs/>
      <w:color w:val="727CA3" w:themeColor="accent1"/>
      <w:sz w:val="18"/>
      <w:szCs w:val="18"/>
    </w:rPr>
  </w:style>
  <w:style w:type="paragraph" w:styleId="Arrow" w:customStyle="1">
    <w:name w:val="Arrow"/>
    <w:basedOn w:val="Normal"/>
    <w:qFormat/>
    <w:rsid w:val="0078101E"/>
    <w:pPr>
      <w:spacing w:after="0" w:line="240" w:lineRule="auto"/>
    </w:pPr>
    <w:rPr>
      <w:color w:val="727CA3" w:themeColor="accent1"/>
      <w:sz w:val="36"/>
      <w:szCs w:val="36"/>
    </w:rPr>
  </w:style>
  <w:style w:type="paragraph" w:styleId="Header">
    <w:name w:val="header"/>
    <w:basedOn w:val="Normal"/>
    <w:link w:val="HeaderChar"/>
    <w:uiPriority w:val="99"/>
    <w:semiHidden/>
    <w:rsid w:val="00CA1695"/>
    <w:pPr>
      <w:tabs>
        <w:tab w:val="center" w:pos="4320"/>
        <w:tab w:val="right" w:pos="8640"/>
      </w:tabs>
    </w:pPr>
  </w:style>
  <w:style w:type="character" w:styleId="HeaderChar" w:customStyle="1">
    <w:name w:val="Header Char"/>
    <w:basedOn w:val="DefaultParagraphFont"/>
    <w:link w:val="Header"/>
    <w:uiPriority w:val="99"/>
    <w:semiHidden/>
    <w:rsid w:val="00EA21EF"/>
    <w:rPr>
      <w:sz w:val="20"/>
      <w:lang w:bidi="ar-SA"/>
    </w:rPr>
  </w:style>
  <w:style w:type="character" w:styleId="Heading1Char" w:customStyle="1">
    <w:name w:val="Heading 1 Char"/>
    <w:basedOn w:val="DefaultParagraphFont"/>
    <w:link w:val="Heading1"/>
    <w:uiPriority w:val="9"/>
    <w:semiHidden/>
    <w:rsid w:val="00EA21EF"/>
    <w:rPr>
      <w:rFonts w:asciiTheme="majorHAnsi" w:hAnsiTheme="majorHAnsi" w:eastAsiaTheme="majorEastAsia" w:cstheme="majorBidi"/>
      <w:b/>
      <w:bCs/>
      <w:color w:val="4D5676" w:themeColor="accent1" w:themeShade="B5"/>
      <w:sz w:val="28"/>
      <w:szCs w:val="28"/>
    </w:rPr>
  </w:style>
  <w:style w:type="character" w:styleId="Heading2Char" w:customStyle="1">
    <w:name w:val="Heading 2 Char"/>
    <w:basedOn w:val="DefaultParagraphFont"/>
    <w:link w:val="Heading2"/>
    <w:uiPriority w:val="9"/>
    <w:semiHidden/>
    <w:rsid w:val="00EA21EF"/>
    <w:rPr>
      <w:rFonts w:asciiTheme="majorHAnsi" w:hAnsiTheme="majorHAnsi" w:eastAsiaTheme="majorEastAsia" w:cstheme="majorBidi"/>
      <w:b/>
      <w:bCs/>
      <w:color w:val="727CA3" w:themeColor="accent1"/>
      <w:sz w:val="26"/>
      <w:szCs w:val="26"/>
      <w:lang w:bidi="ar-SA"/>
    </w:rPr>
  </w:style>
  <w:style w:type="character" w:styleId="Heading3Char" w:customStyle="1">
    <w:name w:val="Heading 3 Char"/>
    <w:basedOn w:val="DefaultParagraphFont"/>
    <w:link w:val="Heading3"/>
    <w:uiPriority w:val="9"/>
    <w:semiHidden/>
    <w:rsid w:val="00EA21EF"/>
    <w:rPr>
      <w:rFonts w:asciiTheme="majorHAnsi" w:hAnsiTheme="majorHAnsi" w:eastAsiaTheme="majorEastAsia" w:cstheme="majorBidi"/>
      <w:b/>
      <w:bCs/>
      <w:color w:val="727CA3" w:themeColor="accent1"/>
      <w:sz w:val="20"/>
      <w:lang w:bidi="ar-SA"/>
    </w:rPr>
  </w:style>
  <w:style w:type="character" w:styleId="Heading4Char" w:customStyle="1">
    <w:name w:val="Heading 4 Char"/>
    <w:basedOn w:val="DefaultParagraphFont"/>
    <w:link w:val="Heading4"/>
    <w:uiPriority w:val="9"/>
    <w:semiHidden/>
    <w:rsid w:val="00EA21EF"/>
    <w:rPr>
      <w:rFonts w:asciiTheme="majorHAnsi" w:hAnsiTheme="majorHAnsi" w:eastAsiaTheme="majorEastAsia" w:cstheme="majorBidi"/>
      <w:b/>
      <w:bCs/>
      <w:i/>
      <w:iCs/>
      <w:color w:val="727CA3" w:themeColor="accent1"/>
      <w:sz w:val="20"/>
      <w:lang w:bidi="ar-SA"/>
    </w:rPr>
  </w:style>
  <w:style w:type="character" w:styleId="Heading5Char" w:customStyle="1">
    <w:name w:val="Heading 5 Char"/>
    <w:basedOn w:val="DefaultParagraphFont"/>
    <w:link w:val="Heading5"/>
    <w:uiPriority w:val="9"/>
    <w:semiHidden/>
    <w:rsid w:val="00EA21EF"/>
    <w:rPr>
      <w:rFonts w:asciiTheme="majorHAnsi" w:hAnsiTheme="majorHAnsi" w:eastAsiaTheme="majorEastAsia" w:cstheme="majorBidi"/>
      <w:color w:val="363C53" w:themeColor="accent1" w:themeShade="7F"/>
      <w:sz w:val="20"/>
      <w:lang w:bidi="ar-SA"/>
    </w:rPr>
  </w:style>
  <w:style w:type="character" w:styleId="Heading6Char" w:customStyle="1">
    <w:name w:val="Heading 6 Char"/>
    <w:basedOn w:val="DefaultParagraphFont"/>
    <w:link w:val="Heading6"/>
    <w:uiPriority w:val="9"/>
    <w:semiHidden/>
    <w:rsid w:val="00EA21EF"/>
    <w:rPr>
      <w:rFonts w:asciiTheme="majorHAnsi" w:hAnsiTheme="majorHAnsi" w:eastAsiaTheme="majorEastAsia" w:cstheme="majorBidi"/>
      <w:i/>
      <w:iCs/>
      <w:color w:val="363C53" w:themeColor="accent1" w:themeShade="7F"/>
      <w:sz w:val="20"/>
      <w:lang w:bidi="ar-SA"/>
    </w:rPr>
  </w:style>
  <w:style w:type="character" w:styleId="Heading7Char" w:customStyle="1">
    <w:name w:val="Heading 7 Char"/>
    <w:basedOn w:val="DefaultParagraphFont"/>
    <w:link w:val="Heading7"/>
    <w:uiPriority w:val="9"/>
    <w:semiHidden/>
    <w:rsid w:val="00EA21EF"/>
    <w:rPr>
      <w:rFonts w:asciiTheme="majorHAnsi" w:hAnsiTheme="majorHAnsi" w:eastAsiaTheme="majorEastAsia" w:cstheme="majorBidi"/>
      <w:i/>
      <w:iCs/>
      <w:color w:val="404040" w:themeColor="text1" w:themeTint="BF"/>
      <w:sz w:val="20"/>
      <w:lang w:bidi="ar-SA"/>
    </w:rPr>
  </w:style>
  <w:style w:type="character" w:styleId="Heading8Char" w:customStyle="1">
    <w:name w:val="Heading 8 Char"/>
    <w:basedOn w:val="DefaultParagraphFont"/>
    <w:link w:val="Heading8"/>
    <w:uiPriority w:val="9"/>
    <w:semiHidden/>
    <w:rsid w:val="00EA21EF"/>
    <w:rPr>
      <w:rFonts w:asciiTheme="majorHAnsi" w:hAnsiTheme="majorHAnsi" w:eastAsiaTheme="majorEastAsia" w:cstheme="majorBidi"/>
      <w:color w:val="404040" w:themeColor="text1" w:themeTint="BF"/>
      <w:sz w:val="20"/>
      <w:szCs w:val="20"/>
      <w:lang w:bidi="ar-SA"/>
    </w:rPr>
  </w:style>
  <w:style w:type="character" w:styleId="Heading9Char" w:customStyle="1">
    <w:name w:val="Heading 9 Char"/>
    <w:basedOn w:val="DefaultParagraphFont"/>
    <w:link w:val="Heading9"/>
    <w:uiPriority w:val="9"/>
    <w:semiHidden/>
    <w:rsid w:val="00EA21EF"/>
    <w:rPr>
      <w:rFonts w:asciiTheme="majorHAnsi" w:hAnsiTheme="majorHAnsi" w:eastAsiaTheme="majorEastAsia" w:cstheme="majorBidi"/>
      <w:i/>
      <w:iCs/>
      <w:color w:val="404040" w:themeColor="text1" w:themeTint="BF"/>
      <w:sz w:val="20"/>
      <w:szCs w:val="20"/>
      <w:lang w:bidi="ar-SA"/>
    </w:rPr>
  </w:style>
  <w:style w:type="character" w:styleId="Hyperlink">
    <w:name w:val="Hyperlink"/>
    <w:basedOn w:val="DefaultParagraphFont"/>
    <w:uiPriority w:val="99"/>
    <w:semiHidden/>
    <w:rsid w:val="00CA1695"/>
    <w:rPr>
      <w:color w:val="B292CA" w:themeColor="hyperlink"/>
      <w:u w:val="single"/>
    </w:rPr>
  </w:style>
  <w:style w:type="character" w:styleId="IntenseEmphasis">
    <w:name w:val="Intense Emphasis"/>
    <w:basedOn w:val="DefaultParagraphFont"/>
    <w:uiPriority w:val="21"/>
    <w:semiHidden/>
    <w:qFormat/>
    <w:rsid w:val="00CA1695"/>
    <w:rPr>
      <w:b/>
      <w:bCs/>
      <w:i/>
      <w:iCs/>
      <w:smallCaps/>
      <w:color w:val="727CA3" w:themeColor="accent1"/>
    </w:rPr>
  </w:style>
  <w:style w:type="paragraph" w:styleId="IntenseQuote">
    <w:name w:val="Intense Quote"/>
    <w:basedOn w:val="Normal"/>
    <w:next w:val="Normal"/>
    <w:link w:val="IntenseQuoteChar"/>
    <w:uiPriority w:val="30"/>
    <w:semiHidden/>
    <w:qFormat/>
    <w:rsid w:val="00CA1695"/>
    <w:pPr>
      <w:pBdr>
        <w:bottom w:val="single" w:color="727CA3" w:themeColor="accent1" w:sz="4" w:space="4"/>
      </w:pBdr>
      <w:spacing w:before="320" w:after="480"/>
      <w:ind w:left="936" w:right="936"/>
    </w:pPr>
    <w:rPr>
      <w:b/>
      <w:bCs/>
      <w:i/>
      <w:iCs/>
      <w:color w:val="727CA3" w:themeColor="accent1"/>
      <w:lang w:bidi="en-US"/>
    </w:rPr>
  </w:style>
  <w:style w:type="character" w:styleId="IntenseQuoteChar" w:customStyle="1">
    <w:name w:val="Intense Quote Char"/>
    <w:basedOn w:val="DefaultParagraphFont"/>
    <w:link w:val="IntenseQuote"/>
    <w:uiPriority w:val="30"/>
    <w:semiHidden/>
    <w:rsid w:val="00EA21EF"/>
    <w:rPr>
      <w:b/>
      <w:bCs/>
      <w:i/>
      <w:iCs/>
      <w:color w:val="727CA3" w:themeColor="accent1"/>
      <w:sz w:val="20"/>
    </w:rPr>
  </w:style>
  <w:style w:type="character" w:styleId="IntenseReference">
    <w:name w:val="Intense Reference"/>
    <w:basedOn w:val="DefaultParagraphFont"/>
    <w:uiPriority w:val="32"/>
    <w:semiHidden/>
    <w:qFormat/>
    <w:rsid w:val="00CA1695"/>
    <w:rPr>
      <w:smallCaps/>
      <w:spacing w:val="5"/>
      <w:u w:val="single"/>
    </w:rPr>
  </w:style>
  <w:style w:type="table" w:styleId="B2LightShadingAccent2" w:customStyle="1">
    <w:name w:val="B2 Light Shading Accent 2"/>
    <w:basedOn w:val="TableNormal"/>
    <w:uiPriority w:val="42"/>
    <w:rsid w:val="00CA1695"/>
    <w:pPr>
      <w:spacing w:after="0" w:line="240" w:lineRule="auto"/>
    </w:pPr>
    <w:rPr>
      <w:rFonts w:ascii="Arial" w:hAnsi="Arial"/>
      <w:color w:val="628BAD" w:themeColor="accent2" w:themeShade="BF"/>
    </w:rPr>
    <w:tblPr>
      <w:tblStyleRowBandSize w:val="1"/>
      <w:tblStyleColBandSize w:val="1"/>
      <w:tblBorders>
        <w:top w:val="single" w:color="9FB8CD" w:themeColor="accent2" w:sz="8" w:space="0"/>
        <w:bottom w:val="single" w:color="9FB8CD" w:themeColor="accent2" w:sz="8" w:space="0"/>
      </w:tblBorders>
    </w:tblPr>
    <w:tblStylePr w:type="firstRow">
      <w:pPr>
        <w:spacing w:before="0" w:after="0" w:line="240" w:lineRule="auto"/>
      </w:pPr>
      <w:rPr>
        <w:b/>
        <w:bCs/>
      </w:rPr>
      <w:tblPr/>
      <w:tcPr>
        <w:tcBorders>
          <w:top w:val="single" w:color="9FB8CD" w:themeColor="accent2" w:sz="8" w:space="0"/>
          <w:left w:val="nil"/>
          <w:bottom w:val="single" w:color="9FB8CD" w:themeColor="accent2" w:sz="8" w:space="0"/>
          <w:right w:val="nil"/>
          <w:insideH w:val="nil"/>
          <w:insideV w:val="nil"/>
        </w:tcBorders>
      </w:tcPr>
    </w:tblStylePr>
    <w:tblStylePr w:type="lastRow">
      <w:pPr>
        <w:spacing w:before="0" w:after="0" w:line="240" w:lineRule="auto"/>
      </w:pPr>
      <w:rPr>
        <w:b/>
        <w:bCs/>
      </w:rPr>
      <w:tblPr/>
      <w:tcPr>
        <w:tcBorders>
          <w:top w:val="single" w:color="9FB8CD" w:themeColor="accent2" w:sz="8" w:space="0"/>
          <w:left w:val="nil"/>
          <w:bottom w:val="single" w:color="9FB8CD" w:themeColor="accent2" w:sz="8" w:space="0"/>
          <w:right w:val="nil"/>
          <w:insideH w:val="nil"/>
          <w:insideV w:val="nil"/>
        </w:tcBorders>
      </w:tcPr>
    </w:tblStylePr>
    <w:tblStylePr w:type="firstCol">
      <w:rPr>
        <w:b/>
        <w:bCs/>
      </w:rPr>
    </w:tblStylePr>
    <w:tblStylePr w:type="lastCol">
      <w:rPr>
        <w:b/>
        <w:bCs/>
      </w:rPr>
    </w:tblStylePr>
    <w:tblStylePr w:type="band1Vert">
      <w:tblPr/>
      <w:tcPr>
        <w:tcBorders>
          <w:top w:val="single" w:color="9FB8CD" w:themeColor="accent2" w:sz="8" w:space="0"/>
          <w:left w:val="nil"/>
          <w:bottom w:val="single" w:color="9FB8CD" w:themeColor="accent2" w:sz="8" w:space="0"/>
          <w:right w:val="nil"/>
          <w:insideH w:val="nil"/>
          <w:insideV w:val="nil"/>
        </w:tcBorders>
        <w:shd w:val="clear" w:color="auto" w:fill="E7EDF2" w:themeFill="accent2" w:themeFillTint="3F"/>
      </w:tcPr>
    </w:tblStylePr>
    <w:tblStylePr w:type="band1Horz">
      <w:tblPr/>
      <w:tcPr>
        <w:tcBorders>
          <w:top w:val="nil"/>
          <w:left w:val="nil"/>
          <w:bottom w:val="nil"/>
          <w:right w:val="nil"/>
          <w:insideH w:val="nil"/>
          <w:insideV w:val="nil"/>
        </w:tcBorders>
        <w:shd w:val="clear" w:color="auto" w:fill="E7EDF2" w:themeFill="accent2" w:themeFillTint="3F"/>
      </w:tcPr>
    </w:tblStylePr>
  </w:style>
  <w:style w:type="paragraph" w:styleId="ListBullet">
    <w:name w:val="List Bullet"/>
    <w:basedOn w:val="Normal"/>
    <w:uiPriority w:val="36"/>
    <w:semiHidden/>
    <w:qFormat/>
    <w:rsid w:val="00CA1695"/>
    <w:pPr>
      <w:numPr>
        <w:numId w:val="11"/>
      </w:numPr>
      <w:spacing w:after="120"/>
      <w:contextualSpacing/>
    </w:pPr>
  </w:style>
  <w:style w:type="paragraph" w:styleId="ListBullet2">
    <w:name w:val="List Bullet 2"/>
    <w:basedOn w:val="Normal"/>
    <w:uiPriority w:val="36"/>
    <w:semiHidden/>
    <w:qFormat/>
    <w:rsid w:val="00CA1695"/>
    <w:pPr>
      <w:numPr>
        <w:numId w:val="12"/>
      </w:numPr>
      <w:spacing w:after="120"/>
      <w:contextualSpacing/>
    </w:pPr>
  </w:style>
  <w:style w:type="paragraph" w:styleId="ListBullet3">
    <w:name w:val="List Bullet 3"/>
    <w:basedOn w:val="Normal"/>
    <w:uiPriority w:val="36"/>
    <w:semiHidden/>
    <w:qFormat/>
    <w:rsid w:val="00CA1695"/>
    <w:pPr>
      <w:numPr>
        <w:numId w:val="13"/>
      </w:numPr>
      <w:spacing w:after="120"/>
      <w:contextualSpacing/>
    </w:pPr>
  </w:style>
  <w:style w:type="paragraph" w:styleId="ListBullet4">
    <w:name w:val="List Bullet 4"/>
    <w:basedOn w:val="Normal"/>
    <w:uiPriority w:val="36"/>
    <w:semiHidden/>
    <w:rsid w:val="00CA1695"/>
    <w:pPr>
      <w:numPr>
        <w:numId w:val="14"/>
      </w:numPr>
      <w:spacing w:after="120"/>
      <w:contextualSpacing/>
    </w:pPr>
  </w:style>
  <w:style w:type="paragraph" w:styleId="ListBullet5">
    <w:name w:val="List Bullet 5"/>
    <w:basedOn w:val="Normal"/>
    <w:uiPriority w:val="36"/>
    <w:semiHidden/>
    <w:rsid w:val="00CA1695"/>
    <w:pPr>
      <w:numPr>
        <w:numId w:val="15"/>
      </w:numPr>
      <w:spacing w:after="120"/>
      <w:contextualSpacing/>
    </w:pPr>
  </w:style>
  <w:style w:type="paragraph" w:styleId="Quote">
    <w:name w:val="Quote"/>
    <w:basedOn w:val="Normal"/>
    <w:next w:val="Normal"/>
    <w:link w:val="QuoteChar"/>
    <w:uiPriority w:val="29"/>
    <w:semiHidden/>
    <w:qFormat/>
    <w:rsid w:val="00CA1695"/>
    <w:rPr>
      <w:i/>
      <w:iCs/>
      <w:color w:val="000000" w:themeColor="text1"/>
      <w:lang w:bidi="en-US"/>
    </w:rPr>
  </w:style>
  <w:style w:type="character" w:styleId="QuoteChar" w:customStyle="1">
    <w:name w:val="Quote Char"/>
    <w:basedOn w:val="DefaultParagraphFont"/>
    <w:link w:val="Quote"/>
    <w:uiPriority w:val="29"/>
    <w:semiHidden/>
    <w:rsid w:val="00EA21EF"/>
    <w:rPr>
      <w:i/>
      <w:iCs/>
      <w:color w:val="000000" w:themeColor="text1"/>
      <w:sz w:val="20"/>
    </w:rPr>
  </w:style>
  <w:style w:type="character" w:styleId="Strong">
    <w:name w:val="Strong"/>
    <w:uiPriority w:val="22"/>
    <w:semiHidden/>
    <w:qFormat/>
    <w:rsid w:val="00CA1695"/>
    <w:rPr>
      <w:b/>
      <w:bCs/>
    </w:rPr>
  </w:style>
  <w:style w:type="paragraph" w:styleId="Subtitle">
    <w:name w:val="Subtitle"/>
    <w:basedOn w:val="Normal"/>
    <w:link w:val="SubtitleChar"/>
    <w:uiPriority w:val="11"/>
    <w:semiHidden/>
    <w:rsid w:val="00CA1695"/>
    <w:pPr>
      <w:numPr>
        <w:ilvl w:val="1"/>
      </w:numPr>
    </w:pPr>
    <w:rPr>
      <w:rFonts w:asciiTheme="majorHAnsi" w:hAnsiTheme="majorHAnsi" w:eastAsiaTheme="majorEastAsia" w:cstheme="majorBidi"/>
      <w:i/>
      <w:iCs/>
      <w:color w:val="727CA3" w:themeColor="accent1"/>
      <w:spacing w:val="15"/>
      <w:sz w:val="24"/>
      <w:szCs w:val="24"/>
    </w:rPr>
  </w:style>
  <w:style w:type="character" w:styleId="SubtitleChar" w:customStyle="1">
    <w:name w:val="Subtitle Char"/>
    <w:basedOn w:val="DefaultParagraphFont"/>
    <w:link w:val="Subtitle"/>
    <w:uiPriority w:val="11"/>
    <w:semiHidden/>
    <w:rsid w:val="00EA21EF"/>
    <w:rPr>
      <w:rFonts w:asciiTheme="majorHAnsi" w:hAnsiTheme="majorHAnsi" w:eastAsiaTheme="majorEastAsia" w:cstheme="majorBidi"/>
      <w:i/>
      <w:iCs/>
      <w:color w:val="727CA3" w:themeColor="accent1"/>
      <w:spacing w:val="15"/>
      <w:sz w:val="24"/>
      <w:szCs w:val="24"/>
      <w:lang w:bidi="ar-SA"/>
    </w:rPr>
  </w:style>
  <w:style w:type="character" w:styleId="SubtleReference">
    <w:name w:val="Subtle Reference"/>
    <w:basedOn w:val="DefaultParagraphFont"/>
    <w:uiPriority w:val="31"/>
    <w:semiHidden/>
    <w:qFormat/>
    <w:rsid w:val="00CA1695"/>
    <w:rPr>
      <w:smallCaps/>
    </w:rPr>
  </w:style>
  <w:style w:type="paragraph" w:styleId="Title">
    <w:name w:val="Title"/>
    <w:basedOn w:val="Normal"/>
    <w:link w:val="TitleChar"/>
    <w:uiPriority w:val="10"/>
    <w:semiHidden/>
    <w:rsid w:val="00CA1695"/>
    <w:pPr>
      <w:pBdr>
        <w:bottom w:val="single" w:color="727CA3" w:themeColor="accent1" w:sz="8" w:space="4"/>
      </w:pBdr>
      <w:spacing w:after="300" w:line="240" w:lineRule="auto"/>
      <w:contextualSpacing/>
    </w:pPr>
    <w:rPr>
      <w:rFonts w:asciiTheme="majorHAnsi" w:hAnsiTheme="majorHAnsi" w:eastAsiaTheme="majorEastAsia" w:cstheme="majorBidi"/>
      <w:color w:val="383842" w:themeColor="text2" w:themeShade="CC"/>
      <w:spacing w:val="5"/>
      <w:kern w:val="28"/>
      <w:sz w:val="52"/>
      <w:szCs w:val="52"/>
      <w:lang w:bidi="en-US"/>
    </w:rPr>
  </w:style>
  <w:style w:type="character" w:styleId="TitleChar" w:customStyle="1">
    <w:name w:val="Title Char"/>
    <w:basedOn w:val="DefaultParagraphFont"/>
    <w:link w:val="Title"/>
    <w:uiPriority w:val="10"/>
    <w:semiHidden/>
    <w:rsid w:val="00EA21EF"/>
    <w:rPr>
      <w:rFonts w:asciiTheme="majorHAnsi" w:hAnsiTheme="majorHAnsi" w:eastAsiaTheme="majorEastAsia" w:cstheme="majorBidi"/>
      <w:color w:val="383842" w:themeColor="text2" w:themeShade="CC"/>
      <w:spacing w:val="5"/>
      <w:kern w:val="28"/>
      <w:sz w:val="52"/>
      <w:szCs w:val="52"/>
    </w:rPr>
  </w:style>
  <w:style w:type="paragraph" w:styleId="TOC1">
    <w:name w:val="toc 1"/>
    <w:basedOn w:val="Normal"/>
    <w:next w:val="Normal"/>
    <w:autoRedefine/>
    <w:uiPriority w:val="99"/>
    <w:semiHidden/>
    <w:rsid w:val="00CA169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rsid w:val="00CA169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rsid w:val="00CA169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rsid w:val="00CA169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rsid w:val="00CA169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rsid w:val="00CA169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rsid w:val="00CA169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rsid w:val="00CA169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rsid w:val="00CA1695"/>
    <w:pPr>
      <w:tabs>
        <w:tab w:val="right" w:leader="dot" w:pos="8630"/>
      </w:tabs>
      <w:spacing w:after="40" w:line="240" w:lineRule="auto"/>
      <w:ind w:left="1760"/>
    </w:pPr>
    <w:rPr>
      <w:smallCaps/>
      <w:noProof/>
    </w:rPr>
  </w:style>
  <w:style w:type="paragraph" w:styleId="DateText" w:customStyle="1">
    <w:name w:val="Date Text"/>
    <w:basedOn w:val="Normal"/>
    <w:uiPriority w:val="35"/>
    <w:semiHidden/>
    <w:rsid w:val="00CA1695"/>
    <w:pPr>
      <w:spacing w:after="0"/>
      <w:contextualSpacing/>
    </w:pPr>
    <w:rPr>
      <w:rFonts w:cs="Times New Roman" w:eastAsiaTheme="minorHAnsi"/>
      <w:color w:val="000000" w:themeColor="text1"/>
      <w:sz w:val="22"/>
      <w:szCs w:val="20"/>
      <w:lang w:eastAsia="ja-JP" w:bidi="he-IL"/>
    </w:rPr>
  </w:style>
  <w:style w:type="character" w:styleId="PlaceholderText">
    <w:name w:val="Placeholder Text"/>
    <w:basedOn w:val="DefaultParagraphFont"/>
    <w:uiPriority w:val="99"/>
    <w:rsid w:val="007810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de0aef7bd41d4dc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8D84AFA6A04A1FA5569927BB61C868"/>
        <w:category>
          <w:name w:val="General"/>
          <w:gallery w:val="placeholder"/>
        </w:category>
        <w:types>
          <w:type w:val="bbPlcHdr"/>
        </w:types>
        <w:behaviors>
          <w:behavior w:val="content"/>
        </w:behaviors>
        <w:guid w:val="{FEF337B7-AA7B-4978-A5BF-3F3DE72C13BC}"/>
      </w:docPartPr>
      <w:docPartBody>
        <w:p w:rsidR="00DC4FEC" w:rsidP="000C13D7" w:rsidRDefault="000C13D7">
          <w:pPr>
            <w:pStyle w:val="B78D84AFA6A04A1FA5569927BB61C868"/>
          </w:pPr>
          <w:r>
            <w:t>[Type the sender name]</w:t>
          </w:r>
        </w:p>
      </w:docPartBody>
    </w:docPart>
    <w:docPart>
      <w:docPartPr>
        <w:name w:val="D63E8C939D3D4B3ABFC5C6E0CFBD523B"/>
        <w:category>
          <w:name w:val="General"/>
          <w:gallery w:val="placeholder"/>
        </w:category>
        <w:types>
          <w:type w:val="bbPlcHdr"/>
        </w:types>
        <w:behaviors>
          <w:behavior w:val="content"/>
        </w:behaviors>
        <w:guid w:val="{69E5083C-8FF4-4C15-AD87-652D27147A48}"/>
      </w:docPartPr>
      <w:docPartBody>
        <w:p w:rsidR="00DC4FEC" w:rsidP="000C13D7" w:rsidRDefault="000C13D7">
          <w:pPr>
            <w:pStyle w:val="D63E8C939D3D4B3ABFC5C6E0CFBD523B"/>
          </w:pPr>
          <w:r>
            <w:t>[Type the sender company name]</w:t>
          </w:r>
        </w:p>
      </w:docPartBody>
    </w:docPart>
    <w:docPart>
      <w:docPartPr>
        <w:name w:val="7AEF699E70A940C78E77CE86B9B9850E"/>
        <w:category>
          <w:name w:val="General"/>
          <w:gallery w:val="placeholder"/>
        </w:category>
        <w:types>
          <w:type w:val="bbPlcHdr"/>
        </w:types>
        <w:behaviors>
          <w:behavior w:val="content"/>
        </w:behaviors>
        <w:guid w:val="{C5123A08-F1CF-4AE9-8BCB-FE65CC57BDA4}"/>
      </w:docPartPr>
      <w:docPartBody>
        <w:p w:rsidR="00DC4FEC" w:rsidP="000C13D7" w:rsidRDefault="000C13D7">
          <w:pPr>
            <w:pStyle w:val="7AEF699E70A940C78E77CE86B9B9850E"/>
          </w:pPr>
          <w:r w:rsidRPr="009226A7">
            <w:t>[Type the sender name]</w:t>
          </w:r>
        </w:p>
      </w:docPartBody>
    </w:docPart>
    <w:docPart>
      <w:docPartPr>
        <w:name w:val="66936194866B495F94412734576328EE"/>
        <w:category>
          <w:name w:val="General"/>
          <w:gallery w:val="placeholder"/>
        </w:category>
        <w:types>
          <w:type w:val="bbPlcHdr"/>
        </w:types>
        <w:behaviors>
          <w:behavior w:val="content"/>
        </w:behaviors>
        <w:guid w:val="{558210A4-88D7-4087-A653-1E286CC3FD73}"/>
      </w:docPartPr>
      <w:docPartBody>
        <w:p w:rsidR="00DC4FEC" w:rsidRDefault="000C13D7">
          <w:r w:rsidRPr="00331278">
            <w:t>Phone:</w:t>
          </w:r>
        </w:p>
      </w:docPartBody>
    </w:docPart>
    <w:docPart>
      <w:docPartPr>
        <w:name w:val="DefaultPlaceholder_-1854013440"/>
        <w:category>
          <w:name w:val="General"/>
          <w:gallery w:val="placeholder"/>
        </w:category>
        <w:types>
          <w:type w:val="bbPlcHdr"/>
        </w:types>
        <w:behaviors>
          <w:behavior w:val="content"/>
        </w:behaviors>
        <w:guid w:val="{8DF52BD7-96A1-407F-92CE-9B39DD5B17E0}"/>
      </w:docPartPr>
      <w:docPartBody>
        <w:p w:rsidR="002E2586" w:rsidRDefault="00DC4FEC">
          <w:r w:rsidRPr="00D25ECB">
            <w:rPr>
              <w:rStyle w:val="PlaceholderText"/>
            </w:rPr>
            <w:t>Click or tap here to enter text.</w:t>
          </w:r>
        </w:p>
      </w:docPartBody>
    </w:docPart>
    <w:docPart>
      <w:docPartPr>
        <w:name w:val="E530E900F8594A7DA5DD50BD27267EDB"/>
        <w:category>
          <w:name w:val="General"/>
          <w:gallery w:val="placeholder"/>
        </w:category>
        <w:types>
          <w:type w:val="bbPlcHdr"/>
        </w:types>
        <w:behaviors>
          <w:behavior w:val="content"/>
        </w:behaviors>
        <w:guid w:val="{F1BF39D1-37C5-4A0D-9382-7624F4B5E55C}"/>
      </w:docPartPr>
      <w:docPartBody>
        <w:p w:rsidR="4351F3CE" w:rsidRDefault="4351F3CE" w14:noSpellErr="1" w14:paraId="2049286E">
          <w:r w:rsidR="4351F3CE">
            <w:rP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panose1 w:val="02020809000000000000"/>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2F"/>
    <w:rsid w:val="000C13D7"/>
    <w:rsid w:val="0010392F"/>
    <w:rsid w:val="00144D02"/>
    <w:rsid w:val="002A7724"/>
    <w:rsid w:val="002E2586"/>
    <w:rsid w:val="0047135A"/>
    <w:rsid w:val="00723624"/>
    <w:rsid w:val="007D619A"/>
    <w:rsid w:val="00930EC0"/>
    <w:rsid w:val="00C70AE0"/>
    <w:rsid w:val="00C952DA"/>
    <w:rsid w:val="00DA2595"/>
    <w:rsid w:val="00DC4F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C4FEC"/>
    <w:rPr>
      <w:color w:val="666666"/>
    </w:rPr>
  </w:style>
  <w:style w:type="paragraph" w:customStyle="1" w:styleId="33E2849B91564A008D68F56E3D95B8D3">
    <w:name w:val="33E2849B91564A008D68F56E3D95B8D3"/>
    <w:rsid w:val="0010392F"/>
  </w:style>
  <w:style w:type="paragraph" w:customStyle="1" w:styleId="BB8D77B82F0A44B1975663C9CF54C3D4">
    <w:name w:val="BB8D77B82F0A44B1975663C9CF54C3D4"/>
    <w:rsid w:val="0010392F"/>
  </w:style>
  <w:style w:type="paragraph" w:customStyle="1" w:styleId="10A68821AD9D47DD82950FB2884B410B">
    <w:name w:val="10A68821AD9D47DD82950FB2884B410B"/>
    <w:rsid w:val="0010392F"/>
  </w:style>
  <w:style w:type="paragraph" w:styleId="BalloonText">
    <w:name w:val="Balloon Text"/>
    <w:basedOn w:val="Normal"/>
    <w:link w:val="BalloonTextChar"/>
    <w:uiPriority w:val="99"/>
    <w:semiHidden/>
    <w:unhideWhenUsed/>
    <w:rsid w:val="002A7724"/>
    <w:rPr>
      <w:rFonts w:ascii="Tahoma" w:hAnsi="Tahoma" w:cs="Tahoma"/>
      <w:sz w:val="16"/>
      <w:szCs w:val="16"/>
    </w:rPr>
  </w:style>
  <w:style w:type="character" w:customStyle="1" w:styleId="BalloonTextChar">
    <w:name w:val="Balloon Text Char"/>
    <w:basedOn w:val="DefaultParagraphFont"/>
    <w:link w:val="BalloonText"/>
    <w:uiPriority w:val="99"/>
    <w:semiHidden/>
    <w:rsid w:val="002A7724"/>
    <w:rPr>
      <w:rFonts w:ascii="Tahoma" w:hAnsi="Tahoma" w:cs="Tahoma"/>
      <w:sz w:val="16"/>
      <w:szCs w:val="16"/>
    </w:rPr>
  </w:style>
  <w:style w:type="table" w:styleId="TableGrid">
    <w:name w:val="Table Grid"/>
    <w:basedOn w:val="TableNormal"/>
    <w:uiPriority w:val="1"/>
    <w:rsid w:val="0010392F"/>
    <w:pPr>
      <w:spacing w:after="0" w:line="240" w:lineRule="auto"/>
    </w:pPr>
    <w:rPr>
      <w:rFonts w:eastAsiaTheme="minorHAnsi"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99"/>
    <w:qFormat/>
    <w:rsid w:val="0010392F"/>
    <w:pPr>
      <w:spacing w:after="0" w:line="240" w:lineRule="auto"/>
    </w:pPr>
    <w:rPr>
      <w:rFonts w:eastAsiaTheme="minorHAnsi" w:cs="Times New Roman"/>
      <w:color w:val="000000" w:themeColor="text1"/>
      <w:sz w:val="20"/>
      <w:szCs w:val="20"/>
      <w:lang w:eastAsia="ja-JP"/>
    </w:rPr>
  </w:style>
  <w:style w:type="paragraph" w:customStyle="1" w:styleId="SendersAddress">
    <w:name w:val="Sender's Address"/>
    <w:basedOn w:val="NoSpacing"/>
    <w:uiPriority w:val="2"/>
    <w:qFormat/>
    <w:rsid w:val="0010392F"/>
    <w:pPr>
      <w:spacing w:before="200" w:line="276" w:lineRule="auto"/>
      <w:contextualSpacing/>
      <w:jc w:val="right"/>
    </w:pPr>
    <w:rPr>
      <w:color w:val="ED7D31" w:themeColor="accent2"/>
      <w:sz w:val="18"/>
      <w:szCs w:val="18"/>
    </w:rPr>
  </w:style>
  <w:style w:type="paragraph" w:customStyle="1" w:styleId="RecipientsName">
    <w:name w:val="Recipient's Name"/>
    <w:basedOn w:val="NoSpacing"/>
    <w:uiPriority w:val="1"/>
    <w:qFormat/>
    <w:rsid w:val="0010392F"/>
    <w:pPr>
      <w:jc w:val="right"/>
    </w:pPr>
    <w:rPr>
      <w:rFonts w:asciiTheme="majorHAnsi" w:hAnsiTheme="majorHAnsi"/>
      <w:noProof/>
      <w:color w:val="2F5496" w:themeColor="accent1" w:themeShade="BF"/>
      <w:sz w:val="36"/>
      <w:szCs w:val="36"/>
    </w:rPr>
  </w:style>
  <w:style w:type="paragraph" w:customStyle="1" w:styleId="HeaderFirstPage">
    <w:name w:val="Header First Page"/>
    <w:basedOn w:val="Header"/>
    <w:qFormat/>
    <w:rsid w:val="0010392F"/>
    <w:pPr>
      <w:pBdr>
        <w:bottom w:val="dashed" w:sz="4" w:space="18" w:color="7F7F7F"/>
      </w:pBdr>
      <w:tabs>
        <w:tab w:val="clear" w:pos="4680"/>
        <w:tab w:val="clear" w:pos="9360"/>
        <w:tab w:val="center" w:pos="4320"/>
        <w:tab w:val="right" w:pos="8640"/>
      </w:tabs>
      <w:spacing w:after="200" w:line="396" w:lineRule="auto"/>
    </w:pPr>
    <w:rPr>
      <w:rFonts w:eastAsiaTheme="minorHAnsi" w:cs="Times New Roman"/>
      <w:color w:val="7F7F7F" w:themeColor="text1" w:themeTint="80"/>
      <w:sz w:val="20"/>
      <w:szCs w:val="20"/>
      <w:lang w:eastAsia="ja-JP"/>
    </w:rPr>
  </w:style>
  <w:style w:type="paragraph" w:styleId="Header">
    <w:name w:val="header"/>
    <w:basedOn w:val="Normal"/>
    <w:link w:val="HeaderChar"/>
    <w:uiPriority w:val="99"/>
    <w:semiHidden/>
    <w:unhideWhenUsed/>
    <w:rsid w:val="001039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392F"/>
  </w:style>
  <w:style w:type="paragraph" w:customStyle="1" w:styleId="FooterLeft">
    <w:name w:val="Footer Left"/>
    <w:basedOn w:val="Footer"/>
    <w:uiPriority w:val="35"/>
    <w:qFormat/>
    <w:rsid w:val="0010392F"/>
    <w:pPr>
      <w:pBdr>
        <w:top w:val="dashed" w:sz="4" w:space="18" w:color="7F7F7F" w:themeColor="text1" w:themeTint="80"/>
      </w:pBdr>
    </w:pPr>
    <w:rPr>
      <w:rFonts w:eastAsiaTheme="minorHAnsi" w:cs="Times New Roman"/>
      <w:color w:val="7F7F7F" w:themeColor="text1" w:themeTint="80"/>
      <w:szCs w:val="18"/>
      <w:lang w:eastAsia="ja-JP"/>
    </w:rPr>
  </w:style>
  <w:style w:type="paragraph" w:styleId="Footer">
    <w:name w:val="footer"/>
    <w:basedOn w:val="Normal"/>
    <w:link w:val="FooterChar"/>
    <w:uiPriority w:val="99"/>
    <w:rsid w:val="000C13D7"/>
    <w:pPr>
      <w:tabs>
        <w:tab w:val="center" w:pos="4320"/>
        <w:tab w:val="right" w:pos="8640"/>
      </w:tabs>
    </w:pPr>
    <w:rPr>
      <w:sz w:val="20"/>
    </w:rPr>
  </w:style>
  <w:style w:type="character" w:customStyle="1" w:styleId="FooterChar">
    <w:name w:val="Footer Char"/>
    <w:basedOn w:val="DefaultParagraphFont"/>
    <w:link w:val="Footer"/>
    <w:uiPriority w:val="99"/>
    <w:rsid w:val="000C13D7"/>
    <w:rPr>
      <w:sz w:val="20"/>
    </w:rPr>
  </w:style>
  <w:style w:type="paragraph" w:customStyle="1" w:styleId="FooterRight">
    <w:name w:val="Footer Right"/>
    <w:basedOn w:val="Footer"/>
    <w:uiPriority w:val="35"/>
    <w:qFormat/>
    <w:rsid w:val="0010392F"/>
    <w:pPr>
      <w:pBdr>
        <w:top w:val="dashed" w:sz="4" w:space="18" w:color="7F7F7F"/>
      </w:pBdr>
      <w:jc w:val="right"/>
    </w:pPr>
    <w:rPr>
      <w:rFonts w:eastAsiaTheme="minorHAnsi" w:cs="Times New Roman"/>
      <w:color w:val="7F7F7F" w:themeColor="text1" w:themeTint="80"/>
      <w:szCs w:val="18"/>
      <w:lang w:eastAsia="ja-JP"/>
    </w:rPr>
  </w:style>
  <w:style w:type="paragraph" w:customStyle="1" w:styleId="HeaderLeft">
    <w:name w:val="Header Left"/>
    <w:basedOn w:val="Header"/>
    <w:uiPriority w:val="35"/>
    <w:qFormat/>
    <w:rsid w:val="0010392F"/>
    <w:pPr>
      <w:pBdr>
        <w:bottom w:val="dashed" w:sz="4" w:space="18" w:color="7F7F7F" w:themeColor="text1" w:themeTint="80"/>
      </w:pBdr>
      <w:tabs>
        <w:tab w:val="clear" w:pos="4680"/>
        <w:tab w:val="clear" w:pos="9360"/>
        <w:tab w:val="center" w:pos="4320"/>
        <w:tab w:val="right" w:pos="8640"/>
      </w:tabs>
      <w:spacing w:after="200" w:line="396" w:lineRule="auto"/>
    </w:pPr>
    <w:rPr>
      <w:rFonts w:eastAsiaTheme="minorHAnsi" w:cs="Times New Roman"/>
      <w:color w:val="7F7F7F" w:themeColor="text1" w:themeTint="80"/>
      <w:sz w:val="20"/>
      <w:szCs w:val="20"/>
      <w:lang w:eastAsia="ja-JP"/>
    </w:rPr>
  </w:style>
  <w:style w:type="paragraph" w:customStyle="1" w:styleId="HeaderRight">
    <w:name w:val="Header Right"/>
    <w:basedOn w:val="Header"/>
    <w:uiPriority w:val="35"/>
    <w:qFormat/>
    <w:rsid w:val="0010392F"/>
    <w:pPr>
      <w:pBdr>
        <w:bottom w:val="dashed" w:sz="4" w:space="18" w:color="7F7F7F"/>
      </w:pBdr>
      <w:tabs>
        <w:tab w:val="clear" w:pos="4680"/>
        <w:tab w:val="clear" w:pos="9360"/>
        <w:tab w:val="center" w:pos="4320"/>
        <w:tab w:val="right" w:pos="8640"/>
      </w:tabs>
      <w:spacing w:after="200" w:line="276" w:lineRule="auto"/>
      <w:jc w:val="right"/>
    </w:pPr>
    <w:rPr>
      <w:rFonts w:eastAsiaTheme="minorHAnsi" w:cs="Times New Roman"/>
      <w:color w:val="7F7F7F" w:themeColor="text1" w:themeTint="80"/>
      <w:sz w:val="20"/>
      <w:szCs w:val="20"/>
      <w:lang w:eastAsia="ja-JP"/>
    </w:rPr>
  </w:style>
  <w:style w:type="paragraph" w:customStyle="1" w:styleId="12B3D2D7343D442EAA209192D058475D">
    <w:name w:val="12B3D2D7343D442EAA209192D058475D"/>
    <w:rsid w:val="0010392F"/>
  </w:style>
  <w:style w:type="paragraph" w:customStyle="1" w:styleId="3553FE37F5244DAE86C8673BEF1119AB">
    <w:name w:val="3553FE37F5244DAE86C8673BEF1119AB"/>
    <w:rsid w:val="0010392F"/>
  </w:style>
  <w:style w:type="paragraph" w:customStyle="1" w:styleId="44C7FCEE5EFC49EAB6746FC094C1EF5F">
    <w:name w:val="44C7FCEE5EFC49EAB6746FC094C1EF5F"/>
    <w:rsid w:val="0010392F"/>
  </w:style>
  <w:style w:type="paragraph" w:customStyle="1" w:styleId="83B48A571555438FBE90A5763E4BA04E">
    <w:name w:val="83B48A571555438FBE90A5763E4BA04E"/>
    <w:rsid w:val="0010392F"/>
  </w:style>
  <w:style w:type="paragraph" w:customStyle="1" w:styleId="EE5573B1F18D46B99A694AFD0438A221">
    <w:name w:val="EE5573B1F18D46B99A694AFD0438A221"/>
    <w:rsid w:val="0010392F"/>
  </w:style>
  <w:style w:type="paragraph" w:customStyle="1" w:styleId="885786388B3C4A74B77292EAAA0A69B4">
    <w:name w:val="885786388B3C4A74B77292EAAA0A69B4"/>
    <w:rsid w:val="0010392F"/>
  </w:style>
  <w:style w:type="paragraph" w:customStyle="1" w:styleId="2CEAF646FD2A4A8E8B7D78473FD4997A">
    <w:name w:val="2CEAF646FD2A4A8E8B7D78473FD4997A"/>
    <w:rsid w:val="0010392F"/>
  </w:style>
  <w:style w:type="paragraph" w:customStyle="1" w:styleId="9CBCA8C5B76A4259897119418F8BB134">
    <w:name w:val="9CBCA8C5B76A4259897119418F8BB134"/>
    <w:rsid w:val="0010392F"/>
  </w:style>
  <w:style w:type="paragraph" w:customStyle="1" w:styleId="650197A3501A464BBDBA204BCDAE5DAC">
    <w:name w:val="650197A3501A464BBDBA204BCDAE5DAC"/>
    <w:rsid w:val="0010392F"/>
  </w:style>
  <w:style w:type="paragraph" w:customStyle="1" w:styleId="ADB701A8FD1443CD987B3439AEEB08F1">
    <w:name w:val="ADB701A8FD1443CD987B3439AEEB08F1"/>
    <w:rsid w:val="0010392F"/>
  </w:style>
  <w:style w:type="paragraph" w:customStyle="1" w:styleId="A83813EBA354421FA02B9CA09DCD0160">
    <w:name w:val="A83813EBA354421FA02B9CA09DCD0160"/>
    <w:rsid w:val="0010392F"/>
  </w:style>
  <w:style w:type="paragraph" w:customStyle="1" w:styleId="E9C5CB03C6494127BF5C2BE323FFCEA9">
    <w:name w:val="E9C5CB03C6494127BF5C2BE323FFCEA9"/>
    <w:rsid w:val="0010392F"/>
  </w:style>
  <w:style w:type="paragraph" w:customStyle="1" w:styleId="5CBAF5ADFC1547F6AD355DB953AE8C19">
    <w:name w:val="5CBAF5ADFC1547F6AD355DB953AE8C19"/>
    <w:rsid w:val="0010392F"/>
  </w:style>
  <w:style w:type="paragraph" w:customStyle="1" w:styleId="5A82AF666ADF4FBDBCCFF10BAD4B0393">
    <w:name w:val="5A82AF666ADF4FBDBCCFF10BAD4B0393"/>
    <w:rsid w:val="0010392F"/>
  </w:style>
  <w:style w:type="paragraph" w:customStyle="1" w:styleId="80D692CC86A04933A52C328355689DDF">
    <w:name w:val="80D692CC86A04933A52C328355689DDF"/>
    <w:rsid w:val="0010392F"/>
  </w:style>
  <w:style w:type="paragraph" w:customStyle="1" w:styleId="C3A6DA8F9F484166B49F3046835FC2D6">
    <w:name w:val="C3A6DA8F9F484166B49F3046835FC2D6"/>
    <w:rsid w:val="0010392F"/>
  </w:style>
  <w:style w:type="paragraph" w:customStyle="1" w:styleId="A0F3DD3136AA4532835DBD1ADD066EA3">
    <w:name w:val="A0F3DD3136AA4532835DBD1ADD066EA3"/>
    <w:rsid w:val="0010392F"/>
  </w:style>
  <w:style w:type="paragraph" w:customStyle="1" w:styleId="323945281C944ED2B66CDA5EC0F4ACAF">
    <w:name w:val="323945281C944ED2B66CDA5EC0F4ACAF"/>
    <w:rsid w:val="0010392F"/>
  </w:style>
  <w:style w:type="paragraph" w:customStyle="1" w:styleId="7F221A9E54AF45B2934541C7F17EEBAB">
    <w:name w:val="7F221A9E54AF45B2934541C7F17EEBAB"/>
    <w:rsid w:val="0010392F"/>
  </w:style>
  <w:style w:type="paragraph" w:customStyle="1" w:styleId="011DDEA206274DB79B00A9608EF6E4EE">
    <w:name w:val="011DDEA206274DB79B00A9608EF6E4EE"/>
    <w:rsid w:val="0010392F"/>
  </w:style>
  <w:style w:type="paragraph" w:customStyle="1" w:styleId="772B435432F94ABA8870FDFE64927DBF">
    <w:name w:val="772B435432F94ABA8870FDFE64927DBF"/>
    <w:rsid w:val="0010392F"/>
  </w:style>
  <w:style w:type="paragraph" w:customStyle="1" w:styleId="3DFC7B99713E4263B321F73ADFDC9DFC">
    <w:name w:val="3DFC7B99713E4263B321F73ADFDC9DFC"/>
    <w:rsid w:val="0010392F"/>
  </w:style>
  <w:style w:type="paragraph" w:customStyle="1" w:styleId="708ADEA26890470599C3ACEC4547E747">
    <w:name w:val="708ADEA26890470599C3ACEC4547E747"/>
    <w:rsid w:val="0010392F"/>
  </w:style>
  <w:style w:type="paragraph" w:customStyle="1" w:styleId="7F740534D78F4656A1CCB307AC52E107">
    <w:name w:val="7F740534D78F4656A1CCB307AC52E107"/>
    <w:rsid w:val="0010392F"/>
  </w:style>
  <w:style w:type="paragraph" w:customStyle="1" w:styleId="6E8C6DCA89F14AA48E730258FC9F96BE">
    <w:name w:val="6E8C6DCA89F14AA48E730258FC9F96BE"/>
    <w:rsid w:val="0010392F"/>
  </w:style>
  <w:style w:type="paragraph" w:customStyle="1" w:styleId="9E0D2DFA33624FB9980CCB9982C6E3D0">
    <w:name w:val="9E0D2DFA33624FB9980CCB9982C6E3D0"/>
    <w:rsid w:val="0010392F"/>
  </w:style>
  <w:style w:type="paragraph" w:customStyle="1" w:styleId="51A3D2C8C07249259F3980D8320DD8FA">
    <w:name w:val="51A3D2C8C07249259F3980D8320DD8FA"/>
    <w:rsid w:val="0010392F"/>
  </w:style>
  <w:style w:type="paragraph" w:customStyle="1" w:styleId="02221AF8C51C4C34846718EB0E7C3D7E">
    <w:name w:val="02221AF8C51C4C34846718EB0E7C3D7E"/>
    <w:rsid w:val="002A7724"/>
    <w:pPr>
      <w:pBdr>
        <w:bottom w:val="dashed" w:sz="4" w:space="18" w:color="7F7F7F"/>
      </w:pBdr>
      <w:tabs>
        <w:tab w:val="center" w:pos="4320"/>
        <w:tab w:val="right" w:pos="8640"/>
      </w:tabs>
      <w:jc w:val="right"/>
    </w:pPr>
    <w:rPr>
      <w:color w:val="7F7F7F" w:themeColor="text1" w:themeTint="80"/>
      <w:sz w:val="20"/>
    </w:rPr>
  </w:style>
  <w:style w:type="paragraph" w:customStyle="1" w:styleId="AC5E4F5E407943D084CC4B8EC638D607">
    <w:name w:val="AC5E4F5E407943D084CC4B8EC638D607"/>
    <w:rsid w:val="002A7724"/>
    <w:pPr>
      <w:spacing w:after="160" w:line="259" w:lineRule="auto"/>
    </w:pPr>
  </w:style>
  <w:style w:type="paragraph" w:customStyle="1" w:styleId="2675C2B568044F88BD21696E00D495EF">
    <w:name w:val="2675C2B568044F88BD21696E00D495EF"/>
    <w:rsid w:val="002A7724"/>
    <w:pPr>
      <w:spacing w:after="160" w:line="259" w:lineRule="auto"/>
    </w:pPr>
  </w:style>
  <w:style w:type="paragraph" w:customStyle="1" w:styleId="87273D2E44F645AE88B21B64C888720C1">
    <w:name w:val="87273D2E44F645AE88B21B64C888720C1"/>
    <w:rsid w:val="002A7724"/>
    <w:pPr>
      <w:spacing w:before="200"/>
      <w:contextualSpacing/>
      <w:jc w:val="right"/>
    </w:pPr>
    <w:rPr>
      <w:rFonts w:asciiTheme="majorHAnsi" w:hAnsiTheme="majorHAnsi"/>
      <w:color w:val="833C0B" w:themeColor="accent2" w:themeShade="80"/>
      <w:sz w:val="18"/>
      <w:szCs w:val="18"/>
    </w:rPr>
  </w:style>
  <w:style w:type="paragraph" w:customStyle="1" w:styleId="FF6B7E6CE32048A09AA0292960B424C71">
    <w:name w:val="FF6B7E6CE32048A09AA0292960B424C71"/>
    <w:rsid w:val="002A7724"/>
    <w:pPr>
      <w:spacing w:before="200"/>
      <w:contextualSpacing/>
      <w:jc w:val="right"/>
    </w:pPr>
    <w:rPr>
      <w:rFonts w:asciiTheme="majorHAnsi" w:hAnsiTheme="majorHAnsi"/>
      <w:color w:val="833C0B" w:themeColor="accent2" w:themeShade="80"/>
      <w:sz w:val="18"/>
      <w:szCs w:val="18"/>
    </w:rPr>
  </w:style>
  <w:style w:type="paragraph" w:customStyle="1" w:styleId="A410922F0FB346B4A2D5E8513F86FA051">
    <w:name w:val="A410922F0FB346B4A2D5E8513F86FA051"/>
    <w:rsid w:val="002A7724"/>
    <w:pPr>
      <w:spacing w:before="80"/>
      <w:contextualSpacing/>
    </w:pPr>
    <w:rPr>
      <w:rFonts w:asciiTheme="majorHAnsi" w:hAnsiTheme="majorHAnsi"/>
      <w:b/>
      <w:color w:val="2F5496" w:themeColor="accent1" w:themeShade="BF"/>
      <w:sz w:val="20"/>
    </w:rPr>
  </w:style>
  <w:style w:type="paragraph" w:customStyle="1" w:styleId="90D70ED8AE204295A54D71D031D81DB21">
    <w:name w:val="90D70ED8AE204295A54D71D031D81DB21"/>
    <w:rsid w:val="002A7724"/>
    <w:pPr>
      <w:spacing w:before="200"/>
      <w:contextualSpacing/>
    </w:pPr>
    <w:rPr>
      <w:rFonts w:asciiTheme="majorHAnsi" w:hAnsiTheme="majorHAnsi"/>
      <w:color w:val="833C0B" w:themeColor="accent2" w:themeShade="80"/>
      <w:sz w:val="18"/>
    </w:rPr>
  </w:style>
  <w:style w:type="paragraph" w:customStyle="1" w:styleId="952203888CBD493AA0931D52F2DB2BAC1">
    <w:name w:val="952203888CBD493AA0931D52F2DB2BAC1"/>
    <w:rsid w:val="002A7724"/>
    <w:pPr>
      <w:spacing w:before="200"/>
      <w:contextualSpacing/>
    </w:pPr>
    <w:rPr>
      <w:rFonts w:asciiTheme="majorHAnsi" w:hAnsiTheme="majorHAnsi"/>
      <w:color w:val="833C0B" w:themeColor="accent2" w:themeShade="80"/>
      <w:sz w:val="18"/>
    </w:rPr>
  </w:style>
  <w:style w:type="paragraph" w:customStyle="1" w:styleId="093EC1AF8007497A8140B774F8E809425">
    <w:name w:val="093EC1AF8007497A8140B774F8E809425"/>
    <w:rsid w:val="002A7724"/>
    <w:pPr>
      <w:spacing w:before="400" w:after="320" w:line="240" w:lineRule="auto"/>
    </w:pPr>
    <w:rPr>
      <w:b/>
      <w:sz w:val="20"/>
    </w:rPr>
  </w:style>
  <w:style w:type="paragraph" w:customStyle="1" w:styleId="2675C2B568044F88BD21696E00D495EF1">
    <w:name w:val="2675C2B568044F88BD21696E00D495EF1"/>
    <w:rsid w:val="00C70AE0"/>
    <w:pPr>
      <w:spacing w:before="200"/>
      <w:contextualSpacing/>
      <w:jc w:val="right"/>
    </w:pPr>
    <w:rPr>
      <w:rFonts w:asciiTheme="majorHAnsi" w:hAnsiTheme="majorHAnsi"/>
      <w:b/>
      <w:color w:val="2F5496" w:themeColor="accent1" w:themeShade="BF"/>
      <w:sz w:val="20"/>
      <w:szCs w:val="18"/>
    </w:rPr>
  </w:style>
  <w:style w:type="paragraph" w:customStyle="1" w:styleId="87273D2E44F645AE88B21B64C888720C">
    <w:name w:val="87273D2E44F645AE88B21B64C888720C"/>
    <w:rsid w:val="00C70AE0"/>
    <w:pPr>
      <w:spacing w:before="200"/>
      <w:contextualSpacing/>
      <w:jc w:val="right"/>
    </w:pPr>
    <w:rPr>
      <w:rFonts w:asciiTheme="majorHAnsi" w:hAnsiTheme="majorHAnsi"/>
      <w:color w:val="833C0B" w:themeColor="accent2" w:themeShade="80"/>
      <w:sz w:val="18"/>
      <w:szCs w:val="18"/>
    </w:rPr>
  </w:style>
  <w:style w:type="paragraph" w:customStyle="1" w:styleId="FF6B7E6CE32048A09AA0292960B424C7">
    <w:name w:val="FF6B7E6CE32048A09AA0292960B424C7"/>
    <w:rsid w:val="00C70AE0"/>
    <w:pPr>
      <w:spacing w:before="200"/>
      <w:contextualSpacing/>
      <w:jc w:val="right"/>
    </w:pPr>
    <w:rPr>
      <w:rFonts w:asciiTheme="majorHAnsi" w:hAnsiTheme="majorHAnsi"/>
      <w:color w:val="833C0B" w:themeColor="accent2" w:themeShade="80"/>
      <w:sz w:val="18"/>
      <w:szCs w:val="18"/>
    </w:rPr>
  </w:style>
  <w:style w:type="paragraph" w:customStyle="1" w:styleId="A410922F0FB346B4A2D5E8513F86FA05">
    <w:name w:val="A410922F0FB346B4A2D5E8513F86FA05"/>
    <w:rsid w:val="00C70AE0"/>
    <w:pPr>
      <w:spacing w:before="80"/>
      <w:contextualSpacing/>
    </w:pPr>
    <w:rPr>
      <w:rFonts w:asciiTheme="majorHAnsi" w:hAnsiTheme="majorHAnsi"/>
      <w:b/>
      <w:color w:val="2F5496" w:themeColor="accent1" w:themeShade="BF"/>
      <w:sz w:val="20"/>
    </w:rPr>
  </w:style>
  <w:style w:type="paragraph" w:customStyle="1" w:styleId="90D70ED8AE204295A54D71D031D81DB2">
    <w:name w:val="90D70ED8AE204295A54D71D031D81DB2"/>
    <w:rsid w:val="00C70AE0"/>
    <w:pPr>
      <w:spacing w:before="200"/>
      <w:contextualSpacing/>
    </w:pPr>
    <w:rPr>
      <w:rFonts w:asciiTheme="majorHAnsi" w:hAnsiTheme="majorHAnsi"/>
      <w:color w:val="833C0B" w:themeColor="accent2" w:themeShade="80"/>
      <w:sz w:val="18"/>
    </w:rPr>
  </w:style>
  <w:style w:type="paragraph" w:customStyle="1" w:styleId="952203888CBD493AA0931D52F2DB2BAC">
    <w:name w:val="952203888CBD493AA0931D52F2DB2BAC"/>
    <w:rsid w:val="00C70AE0"/>
    <w:pPr>
      <w:spacing w:before="200"/>
      <w:contextualSpacing/>
    </w:pPr>
    <w:rPr>
      <w:rFonts w:asciiTheme="majorHAnsi" w:hAnsiTheme="majorHAnsi"/>
      <w:color w:val="833C0B" w:themeColor="accent2" w:themeShade="80"/>
      <w:sz w:val="18"/>
    </w:rPr>
  </w:style>
  <w:style w:type="paragraph" w:customStyle="1" w:styleId="093EC1AF8007497A8140B774F8E80942">
    <w:name w:val="093EC1AF8007497A8140B774F8E80942"/>
    <w:rsid w:val="00C70AE0"/>
    <w:pPr>
      <w:spacing w:before="600" w:after="320" w:line="240" w:lineRule="auto"/>
    </w:pPr>
    <w:rPr>
      <w:b/>
      <w:sz w:val="20"/>
    </w:rPr>
  </w:style>
  <w:style w:type="paragraph" w:customStyle="1" w:styleId="093EC1AF8007497A8140B774F8E809421">
    <w:name w:val="093EC1AF8007497A8140B774F8E809421"/>
    <w:rsid w:val="000C13D7"/>
    <w:pPr>
      <w:spacing w:before="600" w:after="320" w:line="240" w:lineRule="auto"/>
    </w:pPr>
    <w:rPr>
      <w:b/>
      <w:sz w:val="20"/>
    </w:rPr>
  </w:style>
  <w:style w:type="paragraph" w:customStyle="1" w:styleId="5A2BEF1C94BE46B5A65748A7B0041B53">
    <w:name w:val="5A2BEF1C94BE46B5A65748A7B0041B53"/>
    <w:rsid w:val="000C13D7"/>
    <w:pPr>
      <w:spacing w:after="160" w:line="259" w:lineRule="auto"/>
    </w:pPr>
    <w:rPr>
      <w:lang w:val="en-AU" w:eastAsia="en-AU"/>
    </w:rPr>
  </w:style>
  <w:style w:type="paragraph" w:customStyle="1" w:styleId="F1C484EB89F64DDEAC335322E2BBBC10">
    <w:name w:val="F1C484EB89F64DDEAC335322E2BBBC10"/>
    <w:rsid w:val="000C13D7"/>
    <w:pPr>
      <w:spacing w:after="160" w:line="259" w:lineRule="auto"/>
    </w:pPr>
    <w:rPr>
      <w:lang w:val="en-AU" w:eastAsia="en-AU"/>
    </w:rPr>
  </w:style>
  <w:style w:type="paragraph" w:customStyle="1" w:styleId="53E959D1FE604698AFED56823F31F004">
    <w:name w:val="53E959D1FE604698AFED56823F31F004"/>
    <w:rsid w:val="000C13D7"/>
    <w:pPr>
      <w:spacing w:after="160" w:line="259" w:lineRule="auto"/>
    </w:pPr>
    <w:rPr>
      <w:lang w:val="en-AU" w:eastAsia="en-AU"/>
    </w:rPr>
  </w:style>
  <w:style w:type="paragraph" w:customStyle="1" w:styleId="7B26426A972842A2BB52C5935E4F2175">
    <w:name w:val="7B26426A972842A2BB52C5935E4F2175"/>
    <w:rsid w:val="000C13D7"/>
    <w:pPr>
      <w:spacing w:after="160" w:line="259" w:lineRule="auto"/>
    </w:pPr>
    <w:rPr>
      <w:lang w:val="en-AU" w:eastAsia="en-AU"/>
    </w:rPr>
  </w:style>
  <w:style w:type="paragraph" w:customStyle="1" w:styleId="B78D84AFA6A04A1FA5569927BB61C868">
    <w:name w:val="B78D84AFA6A04A1FA5569927BB61C868"/>
    <w:rsid w:val="000C13D7"/>
    <w:pPr>
      <w:spacing w:after="160" w:line="259" w:lineRule="auto"/>
    </w:pPr>
    <w:rPr>
      <w:lang w:val="en-AU" w:eastAsia="en-AU"/>
    </w:rPr>
  </w:style>
  <w:style w:type="paragraph" w:customStyle="1" w:styleId="9761B23EB6C8453DBCA8BE871533BC8B">
    <w:name w:val="9761B23EB6C8453DBCA8BE871533BC8B"/>
    <w:rsid w:val="000C13D7"/>
    <w:pPr>
      <w:spacing w:after="160" w:line="259" w:lineRule="auto"/>
    </w:pPr>
    <w:rPr>
      <w:lang w:val="en-AU" w:eastAsia="en-AU"/>
    </w:rPr>
  </w:style>
  <w:style w:type="paragraph" w:customStyle="1" w:styleId="D63E8C939D3D4B3ABFC5C6E0CFBD523B">
    <w:name w:val="D63E8C939D3D4B3ABFC5C6E0CFBD523B"/>
    <w:rsid w:val="000C13D7"/>
    <w:pPr>
      <w:spacing w:after="160" w:line="259" w:lineRule="auto"/>
    </w:pPr>
    <w:rPr>
      <w:lang w:val="en-AU" w:eastAsia="en-AU"/>
    </w:rPr>
  </w:style>
  <w:style w:type="paragraph" w:customStyle="1" w:styleId="27B35AD32E26455AB151BC252C2A98B8">
    <w:name w:val="27B35AD32E26455AB151BC252C2A98B8"/>
    <w:rsid w:val="000C13D7"/>
    <w:pPr>
      <w:spacing w:after="160" w:line="259" w:lineRule="auto"/>
    </w:pPr>
    <w:rPr>
      <w:lang w:val="en-AU" w:eastAsia="en-AU"/>
    </w:rPr>
  </w:style>
  <w:style w:type="paragraph" w:customStyle="1" w:styleId="7AEF699E70A940C78E77CE86B9B9850E">
    <w:name w:val="7AEF699E70A940C78E77CE86B9B9850E"/>
    <w:rsid w:val="000C13D7"/>
    <w:pPr>
      <w:spacing w:after="160" w:line="259" w:lineRule="auto"/>
    </w:pPr>
    <w:rPr>
      <w:lang w:val="en-AU" w:eastAsia="en-AU"/>
    </w:rPr>
  </w:style>
  <w:style w:type="paragraph" w:customStyle="1" w:styleId="5A2BEF1C94BE46B5A65748A7B0041B531">
    <w:name w:val="5A2BEF1C94BE46B5A65748A7B0041B531"/>
    <w:rsid w:val="000C13D7"/>
    <w:pPr>
      <w:spacing w:after="320" w:line="240" w:lineRule="auto"/>
    </w:pPr>
    <w:rPr>
      <w:b/>
      <w:sz w:val="20"/>
    </w:rPr>
  </w:style>
  <w:style w:type="paragraph" w:styleId="TOC8">
    <w:name w:val="toc 8"/>
    <w:basedOn w:val="Normal"/>
    <w:next w:val="Normal"/>
    <w:autoRedefine/>
    <w:uiPriority w:val="99"/>
    <w:semiHidden/>
    <w:rsid w:val="000C13D7"/>
    <w:pPr>
      <w:tabs>
        <w:tab w:val="right" w:leader="dot" w:pos="8630"/>
      </w:tabs>
      <w:spacing w:after="40" w:line="240" w:lineRule="auto"/>
      <w:ind w:left="1540"/>
    </w:pPr>
    <w:rPr>
      <w:smallCaps/>
      <w:noProof/>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99AC8-DF55-4C67-AA7B-CF481CAC8B4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813BE6B-8482-478C-A16D-38AA289262F9}">
  <ds:schemaRefs>
    <ds:schemaRef ds:uri="http://schemas.microsoft.com/sharepoint/v3/contenttype/forms"/>
  </ds:schemaRefs>
</ds:datastoreItem>
</file>

<file path=customXml/itemProps4.xml><?xml version="1.0" encoding="utf-8"?>
<ds:datastoreItem xmlns:ds="http://schemas.openxmlformats.org/officeDocument/2006/customXml" ds:itemID="{C534B4E2-4E7A-4FF7-AC9F-9C00CD02A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  Elhelbawy</dc:creator>
  <keywords/>
  <dc:description/>
  <lastModifiedBy>Ahmed  Elhelbawy</lastModifiedBy>
  <revision>2</revision>
  <dcterms:created xsi:type="dcterms:W3CDTF">2024-08-28T02:30:00.0000000Z</dcterms:created>
  <dcterms:modified xsi:type="dcterms:W3CDTF">2024-08-28T22:17:58.7846443Z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